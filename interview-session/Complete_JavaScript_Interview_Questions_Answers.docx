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E296F5" w14:textId="77777777" w:rsidR="00992CA2" w:rsidRDefault="00000000">
      <w:pPr>
        <w:pStyle w:val="Heading2"/>
      </w:pPr>
      <w:r>
        <w:t>Explain the differences between `==` and `===`.</w:t>
      </w:r>
    </w:p>
    <w:p w14:paraId="6EC61B47" w14:textId="77777777" w:rsidR="00992CA2" w:rsidRDefault="00000000">
      <w:r>
        <w:br/>
        <w:t>The `==` operator checks for equality but performs type coercion if the types differ, while `===` checks for both value and type.</w:t>
      </w:r>
      <w:r>
        <w:br/>
      </w:r>
      <w:r>
        <w:br/>
        <w:t>Example:</w:t>
      </w:r>
      <w:r>
        <w:br/>
        <w:t>```javascript</w:t>
      </w:r>
      <w:r>
        <w:br/>
        <w:t>console.log(5 == "5"); // true (type coercion)</w:t>
      </w:r>
      <w:r>
        <w:br/>
        <w:t>console.log(5 === "5"); // false (strict comparison)</w:t>
      </w:r>
      <w:r>
        <w:br/>
        <w:t>```</w:t>
      </w:r>
      <w:r>
        <w:br/>
        <w:t xml:space="preserve">    </w:t>
      </w:r>
    </w:p>
    <w:p w14:paraId="411170BF" w14:textId="77777777" w:rsidR="00992CA2" w:rsidRDefault="00000000">
      <w:pPr>
        <w:pStyle w:val="Heading2"/>
      </w:pPr>
      <w:r>
        <w:t>What is event delegation, and how does it function in JavaScript?</w:t>
      </w:r>
    </w:p>
    <w:p w14:paraId="551F3643" w14:textId="77777777" w:rsidR="00992CA2" w:rsidRDefault="00000000">
      <w:r>
        <w:br/>
        <w:t>Event delegation is a technique where a single event listener is added to a parent element to handle events on its child elements. This works because of event bubbling.</w:t>
      </w:r>
      <w:r>
        <w:br/>
      </w:r>
      <w:r>
        <w:br/>
        <w:t>Example:</w:t>
      </w:r>
      <w:r>
        <w:br/>
        <w:t>```javascript</w:t>
      </w:r>
      <w:r>
        <w:br/>
        <w:t>document.getElementById('parent').addEventListener('click', (event) =&gt; {</w:t>
      </w:r>
      <w:r>
        <w:br/>
        <w:t xml:space="preserve">  if (event.target.tagName === 'BUTTON') {</w:t>
      </w:r>
      <w:r>
        <w:br/>
        <w:t xml:space="preserve">    console.log('Button clicked:', event.target.textContent);</w:t>
      </w:r>
      <w:r>
        <w:br/>
        <w:t xml:space="preserve">  }</w:t>
      </w:r>
      <w:r>
        <w:br/>
        <w:t>});</w:t>
      </w:r>
      <w:r>
        <w:br/>
        <w:t>```</w:t>
      </w:r>
      <w:r>
        <w:br/>
        <w:t xml:space="preserve">    </w:t>
      </w:r>
    </w:p>
    <w:p w14:paraId="2971913E" w14:textId="77777777" w:rsidR="00992CA2" w:rsidRDefault="00000000">
      <w:pPr>
        <w:pStyle w:val="Heading2"/>
      </w:pPr>
      <w:r>
        <w:t>Can you provide an illustration of how ES6 has altered the approach to working with `this` in JavaScript?</w:t>
      </w:r>
    </w:p>
    <w:p w14:paraId="04DDB664" w14:textId="77777777" w:rsidR="00992CA2" w:rsidRDefault="00000000">
      <w:r>
        <w:br/>
        <w:t>In ES6, arrow functions do not have their own `this`. Instead, they inherit `this` from their surrounding lexical scope.</w:t>
      </w:r>
      <w:r>
        <w:br/>
      </w:r>
      <w:r>
        <w:br/>
        <w:t>Example:</w:t>
      </w:r>
      <w:r>
        <w:br/>
        <w:t>```javascript</w:t>
      </w:r>
      <w:r>
        <w:br/>
        <w:t>function Person() {</w:t>
      </w:r>
      <w:r>
        <w:br/>
        <w:t xml:space="preserve">  this.age = 0;</w:t>
      </w:r>
      <w:r>
        <w:br/>
        <w:t xml:space="preserve">  setInterval(() =&gt; {</w:t>
      </w:r>
      <w:r>
        <w:br/>
        <w:t xml:space="preserve">    this.age++;</w:t>
      </w:r>
      <w:r>
        <w:br/>
        <w:t xml:space="preserve">    console.log(this.age);</w:t>
      </w:r>
      <w:r>
        <w:br/>
        <w:t xml:space="preserve">  }, 1000);</w:t>
      </w:r>
      <w:r>
        <w:br/>
        <w:t>}</w:t>
      </w:r>
      <w:r>
        <w:br/>
      </w:r>
      <w:r>
        <w:lastRenderedPageBreak/>
        <w:br/>
        <w:t>new Person();</w:t>
      </w:r>
      <w:r>
        <w:br/>
        <w:t>```</w:t>
      </w:r>
      <w:r>
        <w:br/>
        <w:t xml:space="preserve">    </w:t>
      </w:r>
    </w:p>
    <w:p w14:paraId="48AADD04" w14:textId="77777777" w:rsidR="00992CA2" w:rsidRDefault="00000000">
      <w:pPr>
        <w:pStyle w:val="Heading2"/>
      </w:pPr>
      <w:r>
        <w:t>Explain the concept of prototypal inheritance.</w:t>
      </w:r>
    </w:p>
    <w:p w14:paraId="5DEDAF41" w14:textId="77777777" w:rsidR="00992CA2" w:rsidRDefault="00000000">
      <w:r>
        <w:br/>
        <w:t>Prototypal inheritance allows objects to inherit properties and methods from another object.</w:t>
      </w:r>
      <w:r>
        <w:br/>
      </w:r>
      <w:r>
        <w:br/>
        <w:t>Example:</w:t>
      </w:r>
      <w:r>
        <w:br/>
        <w:t>```javascript</w:t>
      </w:r>
      <w:r>
        <w:br/>
        <w:t>const animal = {</w:t>
      </w:r>
      <w:r>
        <w:br/>
        <w:t xml:space="preserve">  speak: function() {</w:t>
      </w:r>
      <w:r>
        <w:br/>
        <w:t xml:space="preserve">    console.log("I am an animal");</w:t>
      </w:r>
      <w:r>
        <w:br/>
        <w:t xml:space="preserve">  },</w:t>
      </w:r>
      <w:r>
        <w:br/>
        <w:t>};</w:t>
      </w:r>
      <w:r>
        <w:br/>
      </w:r>
      <w:r>
        <w:br/>
        <w:t>const dog = Object.create(animal);</w:t>
      </w:r>
      <w:r>
        <w:br/>
        <w:t>dog.speak(); // I am an animal</w:t>
      </w:r>
      <w:r>
        <w:br/>
        <w:t>```</w:t>
      </w:r>
      <w:r>
        <w:br/>
        <w:t xml:space="preserve">    </w:t>
      </w:r>
    </w:p>
    <w:p w14:paraId="0269316D" w14:textId="77777777" w:rsidR="00992CA2" w:rsidRDefault="00000000">
      <w:pPr>
        <w:pStyle w:val="Heading2"/>
      </w:pPr>
      <w:r>
        <w:t>Differentiate between a variable that is null, undefined, or undeclared.</w:t>
      </w:r>
    </w:p>
    <w:p w14:paraId="1899C9CA" w14:textId="77777777" w:rsidR="00992CA2" w:rsidRDefault="00000000">
      <w:r>
        <w:br/>
        <w:t>- `null`: Explicitly assigned to indicate "no value."</w:t>
      </w:r>
      <w:r>
        <w:br/>
        <w:t>- `undefined`: A variable declared but not assigned a value.</w:t>
      </w:r>
      <w:r>
        <w:br/>
        <w:t>- `undeclared`: A variable that has not been declared.</w:t>
      </w:r>
      <w:r>
        <w:br/>
      </w:r>
      <w:r>
        <w:br/>
        <w:t>Example:</w:t>
      </w:r>
      <w:r>
        <w:br/>
        <w:t>```javascript</w:t>
      </w:r>
      <w:r>
        <w:br/>
        <w:t>let a;</w:t>
      </w:r>
      <w:r>
        <w:br/>
        <w:t>console.log(a); // undefined</w:t>
      </w:r>
      <w:r>
        <w:br/>
        <w:t>let b = null;</w:t>
      </w:r>
      <w:r>
        <w:br/>
        <w:t>console.log(b); // null</w:t>
      </w:r>
      <w:r>
        <w:br/>
        <w:t>console.log(c); // ReferenceError: c is not defined</w:t>
      </w:r>
      <w:r>
        <w:br/>
        <w:t>```</w:t>
      </w:r>
      <w:r>
        <w:br/>
        <w:t xml:space="preserve">    </w:t>
      </w:r>
    </w:p>
    <w:p w14:paraId="5EDEFDC9" w14:textId="77777777" w:rsidR="00992CA2" w:rsidRDefault="00000000">
      <w:pPr>
        <w:pStyle w:val="Heading2"/>
      </w:pPr>
      <w:r>
        <w:t>Define what a closure is and describe its uses and advantages.</w:t>
      </w:r>
    </w:p>
    <w:p w14:paraId="2BBAE9BA" w14:textId="77777777" w:rsidR="00992CA2" w:rsidRDefault="00000000">
      <w:r>
        <w:br/>
        <w:t>A closure is a function that retains access to its outer scope even after the outer function has executed.</w:t>
      </w:r>
      <w:r>
        <w:br/>
      </w:r>
      <w:r>
        <w:br/>
      </w:r>
      <w:r>
        <w:lastRenderedPageBreak/>
        <w:t>Example:</w:t>
      </w:r>
      <w:r>
        <w:br/>
        <w:t>```javascript</w:t>
      </w:r>
      <w:r>
        <w:br/>
        <w:t>function outer() {</w:t>
      </w:r>
      <w:r>
        <w:br/>
        <w:t xml:space="preserve">  let count = 0;</w:t>
      </w:r>
      <w:r>
        <w:br/>
        <w:t xml:space="preserve">  return function inner() {</w:t>
      </w:r>
      <w:r>
        <w:br/>
        <w:t xml:space="preserve">    count++;</w:t>
      </w:r>
      <w:r>
        <w:br/>
        <w:t xml:space="preserve">    console.log(count);</w:t>
      </w:r>
      <w:r>
        <w:br/>
        <w:t xml:space="preserve">  };</w:t>
      </w:r>
      <w:r>
        <w:br/>
        <w:t>}</w:t>
      </w:r>
      <w:r>
        <w:br/>
      </w:r>
      <w:r>
        <w:br/>
        <w:t>const counter = outer();</w:t>
      </w:r>
      <w:r>
        <w:br/>
        <w:t>counter(); // 1</w:t>
      </w:r>
      <w:r>
        <w:br/>
        <w:t>counter(); // 2</w:t>
      </w:r>
      <w:r>
        <w:br/>
        <w:t>```</w:t>
      </w:r>
      <w:r>
        <w:br/>
        <w:t>Uses:</w:t>
      </w:r>
      <w:r>
        <w:br/>
        <w:t>- Data encapsulation</w:t>
      </w:r>
      <w:r>
        <w:br/>
        <w:t>- Function factories</w:t>
      </w:r>
      <w:r>
        <w:br/>
        <w:t>- Maintaining state</w:t>
      </w:r>
      <w:r>
        <w:br/>
        <w:t xml:space="preserve">    </w:t>
      </w:r>
    </w:p>
    <w:p w14:paraId="3CA55904" w14:textId="77777777" w:rsidR="00992CA2" w:rsidRDefault="00000000">
      <w:pPr>
        <w:pStyle w:val="Heading2"/>
      </w:pPr>
      <w:r>
        <w:t>Explain the primary distinction between the Array.forEach() loop and Array.map() method, as well as when to choose one over the other.</w:t>
      </w:r>
    </w:p>
    <w:p w14:paraId="2E54BD21" w14:textId="77777777" w:rsidR="00992CA2" w:rsidRDefault="00000000">
      <w:r>
        <w:br/>
        <w:t>- `forEach`: Executes a function for each array element but does not return a new array.</w:t>
      </w:r>
      <w:r>
        <w:br/>
        <w:t>- `map`: Transforms each element and returns a new array.</w:t>
      </w:r>
      <w:r>
        <w:br/>
      </w:r>
      <w:r>
        <w:br/>
        <w:t>Example:</w:t>
      </w:r>
      <w:r>
        <w:br/>
        <w:t>```javascript</w:t>
      </w:r>
      <w:r>
        <w:br/>
        <w:t>const arr = [1, 2, 3];</w:t>
      </w:r>
      <w:r>
        <w:br/>
        <w:t>arr.forEach((num) =&gt; console.log(num)); // Logs 1, 2, 3</w:t>
      </w:r>
      <w:r>
        <w:br/>
      </w:r>
      <w:r>
        <w:br/>
        <w:t>const squared = arr.map((num) =&gt; num ** 2);</w:t>
      </w:r>
      <w:r>
        <w:br/>
        <w:t>console.log(squared); // [1, 4, 9]</w:t>
      </w:r>
      <w:r>
        <w:br/>
        <w:t>```</w:t>
      </w:r>
      <w:r>
        <w:br/>
        <w:t>Use `forEach` for side effects and `map` when you need a transformed array.</w:t>
      </w:r>
      <w:r>
        <w:br/>
        <w:t xml:space="preserve">    </w:t>
      </w:r>
    </w:p>
    <w:p w14:paraId="03E86A31" w14:textId="77777777" w:rsidR="00992CA2" w:rsidRDefault="00000000">
      <w:pPr>
        <w:pStyle w:val="Heading2"/>
      </w:pPr>
      <w:r>
        <w:t>What is a common scenario for employing anonymous functions?</w:t>
      </w:r>
    </w:p>
    <w:p w14:paraId="063E8D0E" w14:textId="77777777" w:rsidR="00992CA2" w:rsidRDefault="00000000">
      <w:r>
        <w:br/>
        <w:t>Anonymous functions are often used for short-lived operations where you do not need to reuse the function elsewhere.</w:t>
      </w:r>
      <w:r>
        <w:br/>
      </w:r>
      <w:r>
        <w:br/>
        <w:t>Example:</w:t>
      </w:r>
      <w:r>
        <w:br/>
      </w:r>
      <w:r>
        <w:lastRenderedPageBreak/>
        <w:t>```javascript</w:t>
      </w:r>
      <w:r>
        <w:br/>
        <w:t>setTimeout(function() {</w:t>
      </w:r>
      <w:r>
        <w:br/>
        <w:t xml:space="preserve">  console.log('This runs after 1 second');</w:t>
      </w:r>
      <w:r>
        <w:br/>
        <w:t>}, 1000);</w:t>
      </w:r>
      <w:r>
        <w:br/>
        <w:t>```</w:t>
      </w:r>
      <w:r>
        <w:br/>
        <w:t xml:space="preserve">    </w:t>
      </w:r>
    </w:p>
    <w:p w14:paraId="28B60EDB" w14:textId="77777777" w:rsidR="00992CA2" w:rsidRDefault="00000000">
      <w:pPr>
        <w:pStyle w:val="Heading2"/>
      </w:pPr>
      <w:r>
        <w:t>Distinguish between host objects and native objects.</w:t>
      </w:r>
    </w:p>
    <w:p w14:paraId="6B64A6F2" w14:textId="77777777" w:rsidR="00992CA2" w:rsidRDefault="00000000">
      <w:r>
        <w:br/>
        <w:t>- **Host objects** are objects provided by the host environment (e.g., browsers or Node.js) like `document`, `window`, and `fs`.</w:t>
      </w:r>
      <w:r>
        <w:br/>
        <w:t>- **Native objects** are built-in objects in JavaScript like `Object`, `Array`, `Function`, etc.</w:t>
      </w:r>
      <w:r>
        <w:br/>
      </w:r>
      <w:r>
        <w:br/>
        <w:t>Example:</w:t>
      </w:r>
      <w:r>
        <w:br/>
        <w:t>```javascript</w:t>
      </w:r>
      <w:r>
        <w:br/>
        <w:t>console.log(window); // Host object (browser)</w:t>
      </w:r>
      <w:r>
        <w:br/>
        <w:t>console.log([]); // Native object (Array)</w:t>
      </w:r>
      <w:r>
        <w:br/>
        <w:t>```</w:t>
      </w:r>
      <w:r>
        <w:br/>
        <w:t xml:space="preserve">    </w:t>
      </w:r>
    </w:p>
    <w:p w14:paraId="0F658562" w14:textId="77777777" w:rsidR="00992CA2" w:rsidRDefault="00000000">
      <w:pPr>
        <w:pStyle w:val="Heading2"/>
      </w:pPr>
      <w:r>
        <w:t>Clarify the distinctions among 'function User(){}', 'var user = User()', and 'var user = new User()'.</w:t>
      </w:r>
    </w:p>
    <w:p w14:paraId="44BAB0A1" w14:textId="77777777" w:rsidR="00992CA2" w:rsidRDefault="00000000">
      <w:r>
        <w:br/>
        <w:t>- `function User(){}`: Defines a constructor function.</w:t>
      </w:r>
      <w:r>
        <w:br/>
        <w:t>- `var user = User()`: Calls the constructor function but does not create an object (this could return undefined).</w:t>
      </w:r>
      <w:r>
        <w:br/>
        <w:t>- `var user = new User()`: Creates an instance of the `User` object.</w:t>
      </w:r>
      <w:r>
        <w:br/>
      </w:r>
      <w:r>
        <w:br/>
        <w:t>Example:</w:t>
      </w:r>
      <w:r>
        <w:br/>
        <w:t>```javascript</w:t>
      </w:r>
      <w:r>
        <w:br/>
        <w:t>function User(name) {</w:t>
      </w:r>
      <w:r>
        <w:br/>
        <w:t xml:space="preserve">  this.name = name;</w:t>
      </w:r>
      <w:r>
        <w:br/>
        <w:t>}</w:t>
      </w:r>
      <w:r>
        <w:br/>
        <w:t>var user = new User('Alice');</w:t>
      </w:r>
      <w:r>
        <w:br/>
        <w:t>console.log(user.name); // Alice</w:t>
      </w:r>
      <w:r>
        <w:br/>
        <w:t>```</w:t>
      </w:r>
      <w:r>
        <w:br/>
        <w:t xml:space="preserve">    </w:t>
      </w:r>
    </w:p>
    <w:p w14:paraId="4916FAE3" w14:textId="77777777" w:rsidR="00992CA2" w:rsidRDefault="00000000">
      <w:pPr>
        <w:pStyle w:val="Heading2"/>
      </w:pPr>
      <w:r>
        <w:t>Can you elucidate the purposes of Function.call and Function.apply, along with their notable differences?</w:t>
      </w:r>
    </w:p>
    <w:p w14:paraId="11A3AD9C" w14:textId="77777777" w:rsidR="00992CA2" w:rsidRDefault="00000000">
      <w:r>
        <w:br/>
        <w:t>- `call`: Calls a function with a specified `this` value and arguments passed individually.</w:t>
      </w:r>
      <w:r>
        <w:br/>
        <w:t>- `apply`: Similar to `call`, but arguments are passed as an array.</w:t>
      </w:r>
      <w:r>
        <w:br/>
      </w:r>
      <w:r>
        <w:lastRenderedPageBreak/>
        <w:br/>
        <w:t>Example:</w:t>
      </w:r>
      <w:r>
        <w:br/>
        <w:t>```javascript</w:t>
      </w:r>
      <w:r>
        <w:br/>
        <w:t>function greet() {</w:t>
      </w:r>
      <w:r>
        <w:br/>
        <w:t xml:space="preserve">  console.log(`Hello, ${this.name}`);</w:t>
      </w:r>
      <w:r>
        <w:br/>
        <w:t>}</w:t>
      </w:r>
      <w:r>
        <w:br/>
      </w:r>
      <w:r>
        <w:br/>
        <w:t>const person = { name: 'Bob' };</w:t>
      </w:r>
      <w:r>
        <w:br/>
      </w:r>
      <w:r>
        <w:br/>
        <w:t>greet.call(person); // Hello, Bob</w:t>
      </w:r>
      <w:r>
        <w:br/>
        <w:t>greet.apply(person); // Hello, Bob</w:t>
      </w:r>
      <w:r>
        <w:br/>
        <w:t>```</w:t>
      </w:r>
      <w:r>
        <w:br/>
        <w:t xml:space="preserve">    </w:t>
      </w:r>
    </w:p>
    <w:p w14:paraId="4F47F6AA" w14:textId="77777777" w:rsidR="00992CA2" w:rsidRDefault="00000000">
      <w:pPr>
        <w:pStyle w:val="Heading2"/>
      </w:pPr>
      <w:r>
        <w:t>Describe the Function.prototype.bind method.</w:t>
      </w:r>
    </w:p>
    <w:p w14:paraId="16CEAC0E" w14:textId="77777777" w:rsidR="00992CA2" w:rsidRDefault="00000000">
      <w:r>
        <w:br/>
        <w:t>The `bind()` method creates a new function that, when called, has its `this` set to the provided value.</w:t>
      </w:r>
      <w:r>
        <w:br/>
      </w:r>
      <w:r>
        <w:br/>
        <w:t>Example:</w:t>
      </w:r>
      <w:r>
        <w:br/>
        <w:t>```javascript</w:t>
      </w:r>
      <w:r>
        <w:br/>
        <w:t>function greet() {</w:t>
      </w:r>
      <w:r>
        <w:br/>
        <w:t xml:space="preserve">  console.log(`Hello, ${this.name}`);</w:t>
      </w:r>
      <w:r>
        <w:br/>
        <w:t>}</w:t>
      </w:r>
      <w:r>
        <w:br/>
      </w:r>
      <w:r>
        <w:br/>
        <w:t>const person = { name: 'Alice' };</w:t>
      </w:r>
      <w:r>
        <w:br/>
        <w:t>const greetAlice = greet.bind(person);</w:t>
      </w:r>
      <w:r>
        <w:br/>
        <w:t>greetAlice(); // Hello, Alice</w:t>
      </w:r>
      <w:r>
        <w:br/>
        <w:t>```</w:t>
      </w:r>
      <w:r>
        <w:br/>
        <w:t xml:space="preserve">    </w:t>
      </w:r>
    </w:p>
    <w:p w14:paraId="11AB55D4" w14:textId="77777777" w:rsidR="00992CA2" w:rsidRDefault="00000000">
      <w:pPr>
        <w:pStyle w:val="Heading2"/>
      </w:pPr>
      <w:r>
        <w:t>Explain the differences between feature detection, feature inference, and utilizing the User Agent (UA) string.</w:t>
      </w:r>
    </w:p>
    <w:p w14:paraId="75085717" w14:textId="77777777" w:rsidR="00992CA2" w:rsidRDefault="00000000">
      <w:r>
        <w:br/>
        <w:t>- **Feature detection** checks if a browser supports a specific feature (recommended approach).</w:t>
      </w:r>
      <w:r>
        <w:br/>
        <w:t>- **Feature inference** assumes support for features based on other known characteristics.</w:t>
      </w:r>
      <w:r>
        <w:br/>
        <w:t>- **User Agent (UA) string** checks the browser's user-agent string (not reliable due to its easily spoofable nature).</w:t>
      </w:r>
      <w:r>
        <w:br/>
      </w:r>
      <w:r>
        <w:br/>
        <w:t>Example:</w:t>
      </w:r>
      <w:r>
        <w:br/>
        <w:t>```javascript</w:t>
      </w:r>
      <w:r>
        <w:br/>
        <w:t>if ('fetch' in window) {</w:t>
      </w:r>
      <w:r>
        <w:br/>
      </w:r>
      <w:r>
        <w:lastRenderedPageBreak/>
        <w:t xml:space="preserve">  console.log('Fetch API supported');</w:t>
      </w:r>
      <w:r>
        <w:br/>
        <w:t>}</w:t>
      </w:r>
      <w:r>
        <w:br/>
        <w:t>```</w:t>
      </w:r>
      <w:r>
        <w:br/>
        <w:t xml:space="preserve">    </w:t>
      </w:r>
    </w:p>
    <w:p w14:paraId="5C020C95" w14:textId="77777777" w:rsidR="00992CA2" w:rsidRDefault="00000000">
      <w:pPr>
        <w:pStyle w:val="Heading2"/>
      </w:pPr>
      <w:r>
        <w:t>Define the concept of 'hoisting.'</w:t>
      </w:r>
    </w:p>
    <w:p w14:paraId="55A99A73" w14:textId="77777777" w:rsidR="00992CA2" w:rsidRDefault="00000000">
      <w:r>
        <w:br/>
        <w:t>Hoisting is a JavaScript behavior where variable and function declarations are moved to the top of their containing scope during compile time.</w:t>
      </w:r>
      <w:r>
        <w:br/>
      </w:r>
      <w:r>
        <w:br/>
        <w:t>Example:</w:t>
      </w:r>
      <w:r>
        <w:br/>
        <w:t>```javascript</w:t>
      </w:r>
      <w:r>
        <w:br/>
        <w:t>console.log(a); // undefined</w:t>
      </w:r>
      <w:r>
        <w:br/>
        <w:t>var a = 5;</w:t>
      </w:r>
      <w:r>
        <w:br/>
        <w:t>```</w:t>
      </w:r>
      <w:r>
        <w:br/>
      </w:r>
      <w:r>
        <w:br/>
        <w:t>Hoisting only moves the declarations, not the assignments.</w:t>
      </w:r>
      <w:r>
        <w:br/>
        <w:t xml:space="preserve">    </w:t>
      </w:r>
    </w:p>
    <w:p w14:paraId="66972450" w14:textId="77777777" w:rsidR="00992CA2" w:rsidRDefault="00000000">
      <w:pPr>
        <w:pStyle w:val="Heading2"/>
      </w:pPr>
      <w:r>
        <w:t>What is type coercion, and what are some common pitfalls associated with relying on it in JavaScript code?</w:t>
      </w:r>
    </w:p>
    <w:p w14:paraId="4F58F88A" w14:textId="77777777" w:rsidR="00992CA2" w:rsidRDefault="00000000">
      <w:r>
        <w:br/>
        <w:t>Type coercion is JavaScript's automatic conversion of data types. It can lead to unexpected results.</w:t>
      </w:r>
      <w:r>
        <w:br/>
      </w:r>
      <w:r>
        <w:br/>
        <w:t>Example:</w:t>
      </w:r>
      <w:r>
        <w:br/>
        <w:t>```javascript</w:t>
      </w:r>
      <w:r>
        <w:br/>
        <w:t>console.log(5 + '5'); // "55" (number coerced to string)</w:t>
      </w:r>
      <w:r>
        <w:br/>
        <w:t>console.log('5' - 5); // 0 (string coerced to number)</w:t>
      </w:r>
      <w:r>
        <w:br/>
        <w:t>```</w:t>
      </w:r>
      <w:r>
        <w:br/>
        <w:t>Pitfall: relying on implicit coercion can lead to errors or bugs in code.</w:t>
      </w:r>
      <w:r>
        <w:br/>
        <w:t xml:space="preserve">    </w:t>
      </w:r>
    </w:p>
    <w:p w14:paraId="23439A0E" w14:textId="77777777" w:rsidR="00992CA2" w:rsidRDefault="00000000">
      <w:pPr>
        <w:pStyle w:val="Heading2"/>
      </w:pPr>
      <w:r>
        <w:t>Describe event bubbling and event capturing.</w:t>
      </w:r>
    </w:p>
    <w:p w14:paraId="262E5B49" w14:textId="77777777" w:rsidR="00B972A9" w:rsidRDefault="00000000">
      <w:r>
        <w:br/>
        <w:t>Event bubbling occurs when an event starts at the target element and bubbles up to its ancestors. Event capturing is the opposite, where the event starts at the root and is captured by ancestor elements.</w:t>
      </w:r>
      <w:r>
        <w:br/>
      </w:r>
      <w:r>
        <w:br/>
        <w:t>Example:</w:t>
      </w:r>
      <w:r>
        <w:br/>
        <w:t>```javascript</w:t>
      </w:r>
      <w:r>
        <w:br/>
        <w:t>// Event bubbling</w:t>
      </w:r>
      <w:r>
        <w:br/>
        <w:t>document.querySelector('button').addEventListener('click', function() {</w:t>
      </w:r>
      <w:r>
        <w:br/>
      </w:r>
      <w:r>
        <w:lastRenderedPageBreak/>
        <w:t xml:space="preserve">  alert('Button clicked!');</w:t>
      </w:r>
      <w:r>
        <w:br/>
        <w:t>});</w:t>
      </w:r>
      <w:r>
        <w:br/>
      </w:r>
      <w:r>
        <w:br/>
        <w:t>// Event capturing</w:t>
      </w:r>
      <w:r>
        <w:br/>
        <w:t>document.querySelector('button').addEventListener('click', function() {</w:t>
      </w:r>
      <w:r>
        <w:br/>
        <w:t xml:space="preserve">  alert('Captured button click!');</w:t>
      </w:r>
      <w:r>
        <w:br/>
        <w:t>}, true);</w:t>
      </w:r>
      <w:r>
        <w:br/>
        <w:t>```</w:t>
      </w:r>
    </w:p>
    <w:p w14:paraId="0DDD4ED2" w14:textId="77777777" w:rsidR="00B972A9" w:rsidRDefault="00B972A9"/>
    <w:p w14:paraId="7E258522" w14:textId="77777777" w:rsidR="00B972A9" w:rsidRDefault="00B972A9" w:rsidP="00B972A9">
      <w:pPr>
        <w:pStyle w:val="Heading2"/>
      </w:pPr>
      <w:r>
        <w:t>JavaScript Data Types</w:t>
      </w:r>
    </w:p>
    <w:p w14:paraId="0071680F" w14:textId="77777777" w:rsidR="00B972A9" w:rsidRDefault="00B972A9" w:rsidP="00B972A9">
      <w:r>
        <w:br/>
        <w:t>Question: What are the different data types in JavaScript?</w:t>
      </w:r>
      <w:r>
        <w:br/>
        <w:t>Answer:</w:t>
      </w:r>
      <w:r>
        <w:br/>
        <w:t>- Number</w:t>
      </w:r>
      <w:r>
        <w:br/>
        <w:t>- String</w:t>
      </w:r>
      <w:r>
        <w:br/>
        <w:t>- Boolean</w:t>
      </w:r>
      <w:r>
        <w:br/>
        <w:t>- Undefined</w:t>
      </w:r>
      <w:r>
        <w:br/>
        <w:t>- Null</w:t>
      </w:r>
      <w:r>
        <w:br/>
        <w:t>- Object</w:t>
      </w:r>
      <w:r>
        <w:br/>
        <w:t>- Symbol</w:t>
      </w:r>
      <w:r>
        <w:br/>
        <w:t>- BigInt</w:t>
      </w:r>
      <w:r>
        <w:br/>
      </w:r>
      <w:r>
        <w:br/>
        <w:t>Example:</w:t>
      </w:r>
      <w:r>
        <w:br/>
        <w:t>```javascript</w:t>
      </w:r>
      <w:r>
        <w:br/>
        <w:t>let num = 42; // Number</w:t>
      </w:r>
      <w:r>
        <w:br/>
        <w:t>let str = "Hello"; // String</w:t>
      </w:r>
      <w:r>
        <w:br/>
        <w:t>let bool = true; // Boolean</w:t>
      </w:r>
      <w:r>
        <w:br/>
        <w:t>let und; // Undefined</w:t>
      </w:r>
      <w:r>
        <w:br/>
        <w:t>let nul = null; // Null</w:t>
      </w:r>
      <w:r>
        <w:br/>
        <w:t>let obj = { name: "Alice" }; // Object</w:t>
      </w:r>
      <w:r>
        <w:br/>
        <w:t>let sym = Symbol("id"); // Symbol</w:t>
      </w:r>
      <w:r>
        <w:br/>
        <w:t>let bigInt = 123n; // BigInt</w:t>
      </w:r>
      <w:r>
        <w:br/>
        <w:t>```</w:t>
      </w:r>
      <w:r>
        <w:br/>
        <w:t xml:space="preserve">    </w:t>
      </w:r>
    </w:p>
    <w:p w14:paraId="19B1C0EC" w14:textId="77777777" w:rsidR="00B972A9" w:rsidRDefault="00B972A9" w:rsidP="00B972A9">
      <w:pPr>
        <w:pStyle w:val="Heading2"/>
      </w:pPr>
      <w:r>
        <w:t>Let, Var, and Const</w:t>
      </w:r>
    </w:p>
    <w:p w14:paraId="5342DD6C" w14:textId="77777777" w:rsidR="00B972A9" w:rsidRDefault="00B972A9" w:rsidP="00B972A9">
      <w:r>
        <w:br/>
        <w:t>Question: What is the difference between `let`, `var`, and `const`?</w:t>
      </w:r>
      <w:r>
        <w:br/>
        <w:t>Answer:</w:t>
      </w:r>
      <w:r>
        <w:br/>
        <w:t>- `var`: Function-scoped, can be redeclared.</w:t>
      </w:r>
      <w:r>
        <w:br/>
        <w:t>- `let`: Block-scoped, cannot be redeclared.</w:t>
      </w:r>
      <w:r>
        <w:br/>
        <w:t>- `const`: Block-scoped, cannot be reassigned.</w:t>
      </w:r>
      <w:r>
        <w:br/>
      </w:r>
      <w:r>
        <w:lastRenderedPageBreak/>
        <w:br/>
        <w:t>Example:</w:t>
      </w:r>
      <w:r>
        <w:br/>
        <w:t>```javascript</w:t>
      </w:r>
      <w:r>
        <w:br/>
        <w:t>var x = 10;</w:t>
      </w:r>
      <w:r>
        <w:br/>
        <w:t>let y = 20;</w:t>
      </w:r>
      <w:r>
        <w:br/>
        <w:t>const z = 30;</w:t>
      </w:r>
      <w:r>
        <w:br/>
        <w:t>```</w:t>
      </w:r>
      <w:r>
        <w:br/>
        <w:t xml:space="preserve">    </w:t>
      </w:r>
    </w:p>
    <w:p w14:paraId="47356CB6" w14:textId="77777777" w:rsidR="00B972A9" w:rsidRDefault="00B972A9" w:rsidP="00B972A9">
      <w:pPr>
        <w:pStyle w:val="Heading2"/>
      </w:pPr>
      <w:r>
        <w:t>Scope</w:t>
      </w:r>
    </w:p>
    <w:p w14:paraId="679856A2" w14:textId="77777777" w:rsidR="00B972A9" w:rsidRDefault="00B972A9" w:rsidP="00B972A9">
      <w:r>
        <w:br/>
        <w:t>Question: Explain different scopes in JavaScript.</w:t>
      </w:r>
      <w:r>
        <w:br/>
        <w:t>Answer:</w:t>
      </w:r>
      <w:r>
        <w:br/>
        <w:t>- Function scope: Variables declared with `var` inside a function are limited to that function.</w:t>
      </w:r>
      <w:r>
        <w:br/>
        <w:t>- Block scope: Variables declared with `let` and `const` are limited to the block.</w:t>
      </w:r>
      <w:r>
        <w:br/>
      </w:r>
      <w:r>
        <w:br/>
        <w:t>Example:</w:t>
      </w:r>
      <w:r>
        <w:br/>
        <w:t>```javascript</w:t>
      </w:r>
      <w:r>
        <w:br/>
        <w:t>function test() {</w:t>
      </w:r>
      <w:r>
        <w:br/>
        <w:t xml:space="preserve">  var local = "Local Scope";</w:t>
      </w:r>
      <w:r>
        <w:br/>
        <w:t xml:space="preserve">  if (true) {</w:t>
      </w:r>
      <w:r>
        <w:br/>
        <w:t xml:space="preserve">    let blockScoped = "Block Scope";</w:t>
      </w:r>
      <w:r>
        <w:br/>
        <w:t xml:space="preserve">  }</w:t>
      </w:r>
      <w:r>
        <w:br/>
        <w:t xml:space="preserve">  console.log(local);</w:t>
      </w:r>
      <w:r>
        <w:br/>
        <w:t>}</w:t>
      </w:r>
      <w:r>
        <w:br/>
        <w:t>```</w:t>
      </w:r>
      <w:r>
        <w:br/>
        <w:t xml:space="preserve">    </w:t>
      </w:r>
    </w:p>
    <w:p w14:paraId="5A4080DB" w14:textId="77777777" w:rsidR="00B972A9" w:rsidRDefault="00B972A9" w:rsidP="00B972A9">
      <w:pPr>
        <w:pStyle w:val="Heading2"/>
      </w:pPr>
      <w:r>
        <w:t>Callbacks</w:t>
      </w:r>
    </w:p>
    <w:p w14:paraId="779C42FF" w14:textId="77777777" w:rsidR="00B972A9" w:rsidRDefault="00B972A9" w:rsidP="00B972A9">
      <w:r>
        <w:br/>
        <w:t>Question: What is a callback function in JavaScript?</w:t>
      </w:r>
      <w:r>
        <w:br/>
        <w:t>Answer:</w:t>
      </w:r>
      <w:r>
        <w:br/>
        <w:t>A callback is a function passed as an argument to another function, to be executed later.</w:t>
      </w:r>
      <w:r>
        <w:br/>
      </w:r>
      <w:r>
        <w:br/>
        <w:t>Example:</w:t>
      </w:r>
      <w:r>
        <w:br/>
        <w:t>```javascript</w:t>
      </w:r>
      <w:r>
        <w:br/>
        <w:t>function fetchData(callback) {</w:t>
      </w:r>
      <w:r>
        <w:br/>
        <w:t xml:space="preserve">  setTimeout(() =&gt; {</w:t>
      </w:r>
      <w:r>
        <w:br/>
        <w:t xml:space="preserve">    console.log("Data fetched");</w:t>
      </w:r>
      <w:r>
        <w:br/>
        <w:t xml:space="preserve">    callback();</w:t>
      </w:r>
      <w:r>
        <w:br/>
        <w:t xml:space="preserve">  }, 1000);</w:t>
      </w:r>
      <w:r>
        <w:br/>
        <w:t>}</w:t>
      </w:r>
      <w:r>
        <w:br/>
      </w:r>
      <w:r>
        <w:br/>
        <w:t>fetchData(() =&gt; {</w:t>
      </w:r>
      <w:r>
        <w:br/>
      </w:r>
      <w:r>
        <w:lastRenderedPageBreak/>
        <w:t xml:space="preserve">  console.log("Callback executed");</w:t>
      </w:r>
      <w:r>
        <w:br/>
        <w:t>});</w:t>
      </w:r>
      <w:r>
        <w:br/>
        <w:t>```</w:t>
      </w:r>
      <w:r>
        <w:br/>
        <w:t xml:space="preserve">    </w:t>
      </w:r>
    </w:p>
    <w:p w14:paraId="40C330FD" w14:textId="77777777" w:rsidR="00B972A9" w:rsidRDefault="00B972A9" w:rsidP="00B972A9">
      <w:pPr>
        <w:pStyle w:val="Heading2"/>
      </w:pPr>
      <w:r>
        <w:t>Call, Apply, and Bind</w:t>
      </w:r>
    </w:p>
    <w:p w14:paraId="1B3B3999" w14:textId="77777777" w:rsidR="00B972A9" w:rsidRDefault="00B972A9" w:rsidP="00B972A9">
      <w:r>
        <w:br/>
        <w:t>Question: Explain the difference between `call`, `apply`, and `bind` in JavaScript.</w:t>
      </w:r>
      <w:r>
        <w:br/>
        <w:t>Answer:</w:t>
      </w:r>
      <w:r>
        <w:br/>
        <w:t>- `call`: Invokes a function with a given `this` context and arguments passed individually.</w:t>
      </w:r>
      <w:r>
        <w:br/>
        <w:t>- `apply`: Similar to `call`, but arguments are passed as an array.</w:t>
      </w:r>
      <w:r>
        <w:br/>
        <w:t>- `bind`: Returns a new function with a given `this` context and arguments.</w:t>
      </w:r>
      <w:r>
        <w:br/>
      </w:r>
      <w:r>
        <w:br/>
        <w:t>Example:</w:t>
      </w:r>
      <w:r>
        <w:br/>
        <w:t>```javascript</w:t>
      </w:r>
      <w:r>
        <w:br/>
        <w:t>const person = {</w:t>
      </w:r>
      <w:r>
        <w:br/>
        <w:t xml:space="preserve">  name: "Alice",</w:t>
      </w:r>
      <w:r>
        <w:br/>
        <w:t xml:space="preserve">  greet: function (age) {</w:t>
      </w:r>
      <w:r>
        <w:br/>
        <w:t xml:space="preserve">    console.log(`Hello, my name is ${this.name}, and I am ${age} years old.`);</w:t>
      </w:r>
      <w:r>
        <w:br/>
        <w:t xml:space="preserve">  },</w:t>
      </w:r>
      <w:r>
        <w:br/>
        <w:t>};</w:t>
      </w:r>
      <w:r>
        <w:br/>
      </w:r>
      <w:r>
        <w:br/>
        <w:t>const anotherPerson = { name: "Bob" };</w:t>
      </w:r>
      <w:r>
        <w:br/>
      </w:r>
      <w:r>
        <w:br/>
        <w:t>person.greet.call(anotherPerson, 25); // Hello, my name is Bob, and I am 25 years old.</w:t>
      </w:r>
      <w:r>
        <w:br/>
        <w:t>person.greet.apply(anotherPerson, [30]); // Hello, my name is Bob, and I am 30 years old.</w:t>
      </w:r>
      <w:r>
        <w:br/>
      </w:r>
      <w:r>
        <w:br/>
        <w:t>const boundGreet = person.greet.bind(anotherPerson, 35);</w:t>
      </w:r>
      <w:r>
        <w:br/>
        <w:t>boundGreet(); // Hello, my name is Bob, and I am 35 years old.</w:t>
      </w:r>
      <w:r>
        <w:br/>
        <w:t>```</w:t>
      </w:r>
      <w:r>
        <w:br/>
        <w:t xml:space="preserve">    </w:t>
      </w:r>
    </w:p>
    <w:p w14:paraId="4A1D5456" w14:textId="77777777" w:rsidR="00B972A9" w:rsidRDefault="00B972A9" w:rsidP="00B972A9">
      <w:pPr>
        <w:pStyle w:val="Heading2"/>
      </w:pPr>
      <w:r>
        <w:t>Try-Catch</w:t>
      </w:r>
    </w:p>
    <w:p w14:paraId="62393218" w14:textId="77777777" w:rsidR="00B972A9" w:rsidRDefault="00B972A9" w:rsidP="00B972A9">
      <w:r>
        <w:br/>
        <w:t>Question: How does `try-catch` work in JavaScript?</w:t>
      </w:r>
      <w:r>
        <w:br/>
        <w:t>Answer:</w:t>
      </w:r>
      <w:r>
        <w:br/>
        <w:t>The `try-catch` block is used to handle exceptions gracefully.</w:t>
      </w:r>
      <w:r>
        <w:br/>
      </w:r>
      <w:r>
        <w:br/>
        <w:t>Example:</w:t>
      </w:r>
      <w:r>
        <w:br/>
        <w:t>```javascript</w:t>
      </w:r>
      <w:r>
        <w:br/>
        <w:t>try {</w:t>
      </w:r>
      <w:r>
        <w:br/>
        <w:t xml:space="preserve">  let result = 10 / 0;</w:t>
      </w:r>
      <w:r>
        <w:br/>
        <w:t xml:space="preserve">  console.log(result);</w:t>
      </w:r>
      <w:r>
        <w:br/>
        <w:t xml:space="preserve">  throw new Error("An error occurred");</w:t>
      </w:r>
      <w:r>
        <w:br/>
      </w:r>
      <w:r>
        <w:lastRenderedPageBreak/>
        <w:t>} catch (err) {</w:t>
      </w:r>
      <w:r>
        <w:br/>
        <w:t xml:space="preserve">  console.error(err.message);</w:t>
      </w:r>
      <w:r>
        <w:br/>
        <w:t>} finally {</w:t>
      </w:r>
      <w:r>
        <w:br/>
        <w:t xml:space="preserve">  console.log("Execution completed");</w:t>
      </w:r>
      <w:r>
        <w:br/>
        <w:t>}</w:t>
      </w:r>
      <w:r>
        <w:br/>
        <w:t>```</w:t>
      </w:r>
      <w:r>
        <w:br/>
        <w:t xml:space="preserve">    </w:t>
      </w:r>
    </w:p>
    <w:p w14:paraId="4743AE2A" w14:textId="77777777" w:rsidR="00B972A9" w:rsidRDefault="00B972A9" w:rsidP="00B972A9">
      <w:pPr>
        <w:pStyle w:val="Heading2"/>
      </w:pPr>
      <w:r>
        <w:t>Property Descriptors</w:t>
      </w:r>
    </w:p>
    <w:p w14:paraId="0A7D6D3C" w14:textId="77777777" w:rsidR="00B972A9" w:rsidRDefault="00B972A9" w:rsidP="00B972A9">
      <w:r>
        <w:br/>
        <w:t>Question: What are property descriptors in JavaScript?</w:t>
      </w:r>
      <w:r>
        <w:br/>
        <w:t>Answer:</w:t>
      </w:r>
      <w:r>
        <w:br/>
        <w:t>Property descriptors define the attributes of an object property (writable, configurable, enumerable).</w:t>
      </w:r>
      <w:r>
        <w:br/>
      </w:r>
      <w:r>
        <w:br/>
        <w:t>Example:</w:t>
      </w:r>
      <w:r>
        <w:br/>
        <w:t>```javascript</w:t>
      </w:r>
      <w:r>
        <w:br/>
        <w:t>const obj = {};</w:t>
      </w:r>
      <w:r>
        <w:br/>
        <w:t>Object.defineProperty(obj, "prop", {</w:t>
      </w:r>
      <w:r>
        <w:br/>
        <w:t xml:space="preserve">  value: 42,</w:t>
      </w:r>
      <w:r>
        <w:br/>
        <w:t xml:space="preserve">  writable: false,</w:t>
      </w:r>
      <w:r>
        <w:br/>
        <w:t xml:space="preserve">  configurable: true,</w:t>
      </w:r>
      <w:r>
        <w:br/>
        <w:t xml:space="preserve">  enumerable: true,</w:t>
      </w:r>
      <w:r>
        <w:br/>
        <w:t>});</w:t>
      </w:r>
      <w:r>
        <w:br/>
      </w:r>
      <w:r>
        <w:br/>
        <w:t>console.log(obj.prop); // 42</w:t>
      </w:r>
      <w:r>
        <w:br/>
        <w:t>obj.prop = 50; // No effect since writable is false</w:t>
      </w:r>
      <w:r>
        <w:br/>
        <w:t>console.log(obj.prop); // 42</w:t>
      </w:r>
      <w:r>
        <w:br/>
        <w:t>```</w:t>
      </w:r>
      <w:r>
        <w:br/>
        <w:t xml:space="preserve">    </w:t>
      </w:r>
    </w:p>
    <w:p w14:paraId="08D44076" w14:textId="77777777" w:rsidR="00B972A9" w:rsidRDefault="00B972A9" w:rsidP="00B972A9">
      <w:pPr>
        <w:pStyle w:val="Heading2"/>
      </w:pPr>
      <w:r>
        <w:t>Loops and Control Structures</w:t>
      </w:r>
    </w:p>
    <w:p w14:paraId="6A245863" w14:textId="77777777" w:rsidR="001C43BE" w:rsidRDefault="00B972A9" w:rsidP="00B972A9">
      <w:r>
        <w:br/>
        <w:t>Question: Explain common loops and control structures in JavaScript.</w:t>
      </w:r>
      <w:r>
        <w:br/>
        <w:t>Answer:</w:t>
      </w:r>
      <w:r>
        <w:br/>
        <w:t>1. **`for` loop**: Iterates a fixed number of times.</w:t>
      </w:r>
      <w:r>
        <w:br/>
        <w:t>2. **`while` loop**: Runs while a condition is true.</w:t>
      </w:r>
      <w:r>
        <w:br/>
        <w:t>3. **`do...while` loop**: Runs at least once before checking the condition.</w:t>
      </w:r>
      <w:r>
        <w:br/>
        <w:t>4. **`if-else`**: Conditional branching.</w:t>
      </w:r>
    </w:p>
    <w:p w14:paraId="51B9A20B" w14:textId="520F52BD" w:rsidR="00B972A9" w:rsidRDefault="001C43BE" w:rsidP="00B972A9">
      <w:r>
        <w:t>5 for—in   for--of</w:t>
      </w:r>
      <w:r w:rsidR="00B972A9">
        <w:br/>
      </w:r>
      <w:r w:rsidR="00B972A9">
        <w:br/>
        <w:t>Example:</w:t>
      </w:r>
      <w:r w:rsidR="00B972A9">
        <w:br/>
        <w:t>```javascript</w:t>
      </w:r>
      <w:r w:rsidR="00B972A9">
        <w:br/>
      </w:r>
      <w:r w:rsidR="00B972A9">
        <w:lastRenderedPageBreak/>
        <w:t>for (let i = 0; i &lt; 3; i++) {</w:t>
      </w:r>
      <w:r w:rsidR="00B972A9">
        <w:br/>
        <w:t xml:space="preserve">  console.log(i); // 0, 1, 2</w:t>
      </w:r>
      <w:r w:rsidR="00B972A9">
        <w:br/>
        <w:t>}</w:t>
      </w:r>
      <w:r w:rsidR="00B972A9">
        <w:br/>
      </w:r>
      <w:r w:rsidR="00B972A9">
        <w:br/>
        <w:t>let x = 0;</w:t>
      </w:r>
      <w:r w:rsidR="00B972A9">
        <w:br/>
        <w:t>while (x &lt; 3) {</w:t>
      </w:r>
      <w:r w:rsidR="00B972A9">
        <w:br/>
        <w:t xml:space="preserve">  console.log(x); // 0, 1, 2</w:t>
      </w:r>
      <w:r w:rsidR="00B972A9">
        <w:br/>
        <w:t xml:space="preserve">  x++;</w:t>
      </w:r>
      <w:r w:rsidR="00B972A9">
        <w:br/>
        <w:t>}</w:t>
      </w:r>
      <w:r w:rsidR="00B972A9">
        <w:br/>
      </w:r>
      <w:r w:rsidR="00B972A9">
        <w:br/>
        <w:t>let y = 0;</w:t>
      </w:r>
      <w:r w:rsidR="00B972A9">
        <w:br/>
        <w:t>do {</w:t>
      </w:r>
      <w:r w:rsidR="00B972A9">
        <w:br/>
        <w:t xml:space="preserve">  console.log(y); // 0, 1, 2</w:t>
      </w:r>
      <w:r w:rsidR="00B972A9">
        <w:br/>
        <w:t xml:space="preserve">  y++;</w:t>
      </w:r>
      <w:r w:rsidR="00B972A9">
        <w:br/>
        <w:t>} while (y &lt; 3);</w:t>
      </w:r>
      <w:r w:rsidR="00B972A9">
        <w:br/>
      </w:r>
      <w:r w:rsidR="00B972A9">
        <w:br/>
        <w:t>if (x &gt; 2) {</w:t>
      </w:r>
      <w:r w:rsidR="00B972A9">
        <w:br/>
        <w:t xml:space="preserve">  console.log("Greater");</w:t>
      </w:r>
      <w:r w:rsidR="00B972A9">
        <w:br/>
        <w:t>} else {</w:t>
      </w:r>
      <w:r w:rsidR="00B972A9">
        <w:br/>
        <w:t xml:space="preserve">  console.log("Smaller");</w:t>
      </w:r>
      <w:r w:rsidR="00B972A9">
        <w:br/>
        <w:t>}</w:t>
      </w:r>
      <w:r w:rsidR="00B972A9">
        <w:br/>
        <w:t>```</w:t>
      </w:r>
      <w:r w:rsidR="00B972A9">
        <w:br/>
        <w:t xml:space="preserve">    </w:t>
      </w:r>
    </w:p>
    <w:p w14:paraId="598A5C28" w14:textId="77777777" w:rsidR="00B972A9" w:rsidRDefault="00B972A9" w:rsidP="00B972A9">
      <w:pPr>
        <w:pStyle w:val="Heading2"/>
      </w:pPr>
      <w:r>
        <w:t>Array Methods</w:t>
      </w:r>
    </w:p>
    <w:p w14:paraId="2BFE5468" w14:textId="6AADB14F" w:rsidR="00B972A9" w:rsidRDefault="00B972A9" w:rsidP="00B972A9">
      <w:r>
        <w:br/>
        <w:t>Question: Explain some commonly used array methods.</w:t>
      </w:r>
      <w:r w:rsidR="008473A7">
        <w:t>, what is difference between these map,foreeach?</w:t>
      </w:r>
      <w:r>
        <w:br/>
        <w:t>Answer:</w:t>
      </w:r>
      <w:r>
        <w:br/>
        <w:t>1. **`forEach`**: Iterates through elements without returning a value.</w:t>
      </w:r>
      <w:r>
        <w:br/>
        <w:t>2. **`map`**: Returns a new array by transforming each element.</w:t>
      </w:r>
      <w:r>
        <w:br/>
        <w:t>3. **`filter`**: Returns a new array of elements that satisfy a condition.</w:t>
      </w:r>
      <w:r>
        <w:br/>
        <w:t>4. **`reduce`**: Reduces an array to a single value.</w:t>
      </w:r>
      <w:r>
        <w:br/>
      </w:r>
      <w:r>
        <w:br/>
        <w:t>Example:</w:t>
      </w:r>
      <w:r>
        <w:br/>
        <w:t>```javascript</w:t>
      </w:r>
      <w:r>
        <w:br/>
        <w:t>const arr = [1, 2, 3];</w:t>
      </w:r>
      <w:r>
        <w:br/>
      </w:r>
      <w:r>
        <w:br/>
        <w:t>arr.forEach(num =&gt; console.log(num)); // 1, 2, 3</w:t>
      </w:r>
      <w:r>
        <w:br/>
      </w:r>
      <w:r>
        <w:br/>
        <w:t>const squared = arr.map(num =&gt; num ** 2); // [1, 4, 9]</w:t>
      </w:r>
      <w:r>
        <w:br/>
      </w:r>
      <w:r>
        <w:br/>
        <w:t>const evens = arr.filter(num =&gt; num % 2 === 0); // [2]</w:t>
      </w:r>
      <w:r>
        <w:br/>
      </w:r>
      <w:r>
        <w:lastRenderedPageBreak/>
        <w:br/>
        <w:t>const sum = arr.reduce((acc, num) =&gt; acc + num, 0); // 6</w:t>
      </w:r>
      <w:r>
        <w:br/>
        <w:t>```</w:t>
      </w:r>
      <w:r>
        <w:br/>
        <w:t xml:space="preserve">    </w:t>
      </w:r>
    </w:p>
    <w:p w14:paraId="56F8E682" w14:textId="77777777" w:rsidR="00B972A9" w:rsidRDefault="00B972A9" w:rsidP="00B972A9">
      <w:pPr>
        <w:pStyle w:val="Heading2"/>
      </w:pPr>
      <w:r>
        <w:t>Object Methods: `keys`, `entries`, `assign`, etc.</w:t>
      </w:r>
    </w:p>
    <w:p w14:paraId="25AFE311" w14:textId="77777777" w:rsidR="00B972A9" w:rsidRDefault="00B972A9" w:rsidP="00B972A9">
      <w:r>
        <w:br/>
        <w:t>Question: What are common object methods in JavaScript?</w:t>
      </w:r>
      <w:r>
        <w:br/>
        <w:t>Answer:</w:t>
      </w:r>
      <w:r>
        <w:br/>
        <w:t>1. **`Object.keys`**: Returns an array of keys.</w:t>
      </w:r>
      <w:r>
        <w:br/>
        <w:t>2. **`Object.entries`**: Returns an array of key-value pairs.</w:t>
      </w:r>
      <w:r>
        <w:br/>
        <w:t>3. **`Object.assign`**: Copies properties from source objects to a target object.</w:t>
      </w:r>
      <w:r>
        <w:br/>
        <w:t>4. **`Object.create`**: Creates a new object with a specified prototype.</w:t>
      </w:r>
      <w:r>
        <w:br/>
      </w:r>
      <w:r>
        <w:br/>
        <w:t>Example:</w:t>
      </w:r>
      <w:r>
        <w:br/>
        <w:t>```javascript</w:t>
      </w:r>
      <w:r>
        <w:br/>
        <w:t>const obj = { a: 1, b: 2 };</w:t>
      </w:r>
      <w:r>
        <w:br/>
      </w:r>
      <w:r>
        <w:br/>
        <w:t>console.log(Object.keys(obj)); // ['a', 'b']</w:t>
      </w:r>
      <w:r>
        <w:br/>
        <w:t>console.log(Object.entries(obj)); // [['a', 1], ['b', 2]]</w:t>
      </w:r>
      <w:r>
        <w:br/>
        <w:t>console.log(Object.assign({}, obj, { c: 3 })); // { a: 1, b: 2, c: 3 }</w:t>
      </w:r>
      <w:r>
        <w:br/>
      </w:r>
      <w:r>
        <w:br/>
        <w:t>const protoObj = { greet() { console.log("Hello"); } };</w:t>
      </w:r>
      <w:r>
        <w:br/>
        <w:t>const newObj = Object.create(protoObj);</w:t>
      </w:r>
      <w:r>
        <w:br/>
        <w:t>newObj.greet(); // Hello</w:t>
      </w:r>
      <w:r>
        <w:br/>
        <w:t>```</w:t>
      </w:r>
      <w:r>
        <w:br/>
        <w:t xml:space="preserve">    </w:t>
      </w:r>
    </w:p>
    <w:p w14:paraId="7379CF58" w14:textId="5B70B504" w:rsidR="00992CA2" w:rsidRDefault="00000000">
      <w:r>
        <w:br/>
        <w:t xml:space="preserve">    </w:t>
      </w:r>
    </w:p>
    <w:p w14:paraId="23144F04" w14:textId="77777777" w:rsidR="00992CA2" w:rsidRDefault="00000000">
      <w:pPr>
        <w:pStyle w:val="Heading2"/>
      </w:pPr>
      <w:r>
        <w:t>What distinguishes an 'attribute' from a 'property'?</w:t>
      </w:r>
    </w:p>
    <w:p w14:paraId="5C9FB0BD" w14:textId="77777777" w:rsidR="005F5E2D" w:rsidRDefault="00000000">
      <w:r>
        <w:br/>
        <w:t>- **Attribute** is the initial value set in HTML, like `id` or `class`.</w:t>
      </w:r>
      <w:r>
        <w:br/>
        <w:t>- **Property** is the value that JavaScript interacts with, typically an object value.</w:t>
      </w:r>
      <w:r>
        <w:br/>
      </w:r>
      <w:r>
        <w:br/>
        <w:t>Example:</w:t>
      </w:r>
      <w:r>
        <w:br/>
        <w:t>```html</w:t>
      </w:r>
      <w:r>
        <w:br/>
        <w:t>&lt;input id="myInput" type="text" value="initial value"&gt;</w:t>
      </w:r>
      <w:r>
        <w:br/>
        <w:t>```</w:t>
      </w:r>
      <w:r>
        <w:br/>
      </w:r>
      <w:r>
        <w:br/>
        <w:t>```javascript</w:t>
      </w:r>
      <w:r>
        <w:br/>
        <w:t>const input = document.getElementById('myInput');</w:t>
      </w:r>
      <w:r>
        <w:br/>
        <w:t>console.log(input.value); // property</w:t>
      </w:r>
      <w:r>
        <w:br/>
      </w:r>
      <w:r>
        <w:lastRenderedPageBreak/>
        <w:t>console.log(input.getAttribute('value')); // attribute</w:t>
      </w:r>
      <w:r>
        <w:br/>
        <w:t>```</w:t>
      </w:r>
    </w:p>
    <w:p w14:paraId="080FFC95" w14:textId="77777777" w:rsidR="005F5E2D" w:rsidRDefault="005F5E2D"/>
    <w:p w14:paraId="5226D475" w14:textId="77777777" w:rsidR="005F5E2D" w:rsidRDefault="005F5E2D"/>
    <w:p w14:paraId="5259257B" w14:textId="77777777" w:rsidR="005F5E2D" w:rsidRDefault="005F5E2D"/>
    <w:p w14:paraId="3D0541BD" w14:textId="77777777" w:rsidR="005F5E2D" w:rsidRPr="005F5E2D" w:rsidRDefault="005F5E2D" w:rsidP="005F5E2D">
      <w:pPr>
        <w:rPr>
          <w:lang w:val="en-IN"/>
        </w:rPr>
      </w:pPr>
      <w:r w:rsidRPr="005F5E2D">
        <w:rPr>
          <w:lang w:val="en-IN"/>
        </w:rPr>
        <w:t>What is Hoisting?</w:t>
      </w:r>
    </w:p>
    <w:p w14:paraId="0DB7D305" w14:textId="77777777" w:rsidR="005F5E2D" w:rsidRPr="005F5E2D" w:rsidRDefault="005F5E2D" w:rsidP="005F5E2D">
      <w:pPr>
        <w:rPr>
          <w:lang w:val="en-IN"/>
        </w:rPr>
      </w:pPr>
      <w:r w:rsidRPr="005F5E2D">
        <w:rPr>
          <w:lang w:val="en-IN"/>
        </w:rPr>
        <w:t>Answer:</w:t>
      </w:r>
    </w:p>
    <w:p w14:paraId="602714BF" w14:textId="77777777" w:rsidR="005F5E2D" w:rsidRPr="005F5E2D" w:rsidRDefault="005F5E2D" w:rsidP="005F5E2D">
      <w:pPr>
        <w:rPr>
          <w:lang w:val="en-IN"/>
        </w:rPr>
      </w:pPr>
      <w:r w:rsidRPr="005F5E2D">
        <w:rPr>
          <w:lang w:val="en-IN"/>
        </w:rPr>
        <w:t>Hoisting is JavaScript's default behavior of moving variable and function declarations to the top of their containing scope during the compile phase. Only the declarations are hoisted, not the initializations.</w:t>
      </w:r>
    </w:p>
    <w:p w14:paraId="5653CA7D" w14:textId="77777777" w:rsidR="005F5E2D" w:rsidRPr="005F5E2D" w:rsidRDefault="005F5E2D" w:rsidP="005F5E2D">
      <w:pPr>
        <w:rPr>
          <w:lang w:val="en-IN"/>
        </w:rPr>
      </w:pPr>
    </w:p>
    <w:p w14:paraId="678BF4D9" w14:textId="77777777" w:rsidR="005F5E2D" w:rsidRPr="005F5E2D" w:rsidRDefault="005F5E2D" w:rsidP="005F5E2D">
      <w:pPr>
        <w:rPr>
          <w:lang w:val="en-IN"/>
        </w:rPr>
      </w:pPr>
      <w:r w:rsidRPr="005F5E2D">
        <w:rPr>
          <w:lang w:val="en-IN"/>
        </w:rPr>
        <w:t>console.log(a); // undefined</w:t>
      </w:r>
    </w:p>
    <w:p w14:paraId="7F3D280F" w14:textId="77777777" w:rsidR="005F5E2D" w:rsidRPr="005F5E2D" w:rsidRDefault="005F5E2D" w:rsidP="005F5E2D">
      <w:pPr>
        <w:rPr>
          <w:lang w:val="en-IN"/>
        </w:rPr>
      </w:pPr>
      <w:r w:rsidRPr="005F5E2D">
        <w:rPr>
          <w:lang w:val="en-IN"/>
        </w:rPr>
        <w:t>var a = 5;</w:t>
      </w:r>
    </w:p>
    <w:p w14:paraId="6836B19F" w14:textId="77777777" w:rsidR="005F5E2D" w:rsidRPr="005F5E2D" w:rsidRDefault="005F5E2D" w:rsidP="005F5E2D">
      <w:pPr>
        <w:rPr>
          <w:lang w:val="en-IN"/>
        </w:rPr>
      </w:pPr>
    </w:p>
    <w:p w14:paraId="15490971" w14:textId="77777777" w:rsidR="005F5E2D" w:rsidRPr="005F5E2D" w:rsidRDefault="005F5E2D" w:rsidP="005F5E2D">
      <w:pPr>
        <w:rPr>
          <w:lang w:val="en-IN"/>
        </w:rPr>
      </w:pPr>
      <w:r w:rsidRPr="005F5E2D">
        <w:rPr>
          <w:lang w:val="en-IN"/>
        </w:rPr>
        <w:t>hoistedFunction(); // "Hoisted!"</w:t>
      </w:r>
    </w:p>
    <w:p w14:paraId="2DFBDE03" w14:textId="77777777" w:rsidR="005F5E2D" w:rsidRPr="005F5E2D" w:rsidRDefault="005F5E2D" w:rsidP="005F5E2D">
      <w:pPr>
        <w:rPr>
          <w:lang w:val="en-IN"/>
        </w:rPr>
      </w:pPr>
    </w:p>
    <w:p w14:paraId="3280E824" w14:textId="77777777" w:rsidR="005F5E2D" w:rsidRPr="005F5E2D" w:rsidRDefault="005F5E2D" w:rsidP="005F5E2D">
      <w:pPr>
        <w:rPr>
          <w:lang w:val="en-IN"/>
        </w:rPr>
      </w:pPr>
      <w:r w:rsidRPr="005F5E2D">
        <w:rPr>
          <w:lang w:val="en-IN"/>
        </w:rPr>
        <w:t>function hoistedFunction() {</w:t>
      </w:r>
    </w:p>
    <w:p w14:paraId="165678C2" w14:textId="77777777" w:rsidR="005F5E2D" w:rsidRPr="005F5E2D" w:rsidRDefault="005F5E2D" w:rsidP="005F5E2D">
      <w:pPr>
        <w:rPr>
          <w:lang w:val="en-IN"/>
        </w:rPr>
      </w:pPr>
      <w:r w:rsidRPr="005F5E2D">
        <w:rPr>
          <w:lang w:val="en-IN"/>
        </w:rPr>
        <w:t>  console.log("Hoisted!");</w:t>
      </w:r>
    </w:p>
    <w:p w14:paraId="0E636F7D" w14:textId="77777777" w:rsidR="005F5E2D" w:rsidRPr="005F5E2D" w:rsidRDefault="005F5E2D" w:rsidP="005F5E2D">
      <w:pPr>
        <w:rPr>
          <w:lang w:val="en-IN"/>
        </w:rPr>
      </w:pPr>
      <w:r w:rsidRPr="005F5E2D">
        <w:rPr>
          <w:lang w:val="en-IN"/>
        </w:rPr>
        <w:t>}</w:t>
      </w:r>
    </w:p>
    <w:p w14:paraId="17B8CD0E" w14:textId="77777777" w:rsidR="005F5E2D" w:rsidRPr="005F5E2D" w:rsidRDefault="005F5E2D" w:rsidP="005F5E2D">
      <w:pPr>
        <w:rPr>
          <w:lang w:val="en-IN"/>
        </w:rPr>
      </w:pPr>
    </w:p>
    <w:p w14:paraId="279F3FDE" w14:textId="77777777" w:rsidR="005F5E2D" w:rsidRPr="005F5E2D" w:rsidRDefault="005F5E2D" w:rsidP="005F5E2D">
      <w:pPr>
        <w:rPr>
          <w:lang w:val="en-IN"/>
        </w:rPr>
      </w:pPr>
      <w:r w:rsidRPr="005F5E2D">
        <w:rPr>
          <w:lang w:val="en-IN"/>
        </w:rPr>
        <w:t>// Not hoisted</w:t>
      </w:r>
    </w:p>
    <w:p w14:paraId="236200D1" w14:textId="77777777" w:rsidR="005F5E2D" w:rsidRPr="005F5E2D" w:rsidRDefault="005F5E2D" w:rsidP="005F5E2D">
      <w:pPr>
        <w:rPr>
          <w:lang w:val="en-IN"/>
        </w:rPr>
      </w:pPr>
      <w:r w:rsidRPr="005F5E2D">
        <w:rPr>
          <w:lang w:val="en-IN"/>
        </w:rPr>
        <w:t>console.log(b); // ReferenceError: Cannot access 'b' before initialization</w:t>
      </w:r>
    </w:p>
    <w:p w14:paraId="01C60B40" w14:textId="77777777" w:rsidR="005F5E2D" w:rsidRPr="005F5E2D" w:rsidRDefault="005F5E2D" w:rsidP="005F5E2D">
      <w:pPr>
        <w:rPr>
          <w:lang w:val="en-IN"/>
        </w:rPr>
      </w:pPr>
      <w:r w:rsidRPr="005F5E2D">
        <w:rPr>
          <w:lang w:val="en-IN"/>
        </w:rPr>
        <w:t>let b = 10;</w:t>
      </w:r>
    </w:p>
    <w:p w14:paraId="25AA4801" w14:textId="77777777" w:rsidR="005F5E2D" w:rsidRPr="005F5E2D" w:rsidRDefault="005F5E2D" w:rsidP="005F5E2D">
      <w:pPr>
        <w:rPr>
          <w:lang w:val="en-IN"/>
        </w:rPr>
      </w:pPr>
    </w:p>
    <w:p w14:paraId="10991939" w14:textId="77777777" w:rsidR="005F5E2D" w:rsidRPr="005F5E2D" w:rsidRDefault="005F5E2D" w:rsidP="005F5E2D">
      <w:pPr>
        <w:rPr>
          <w:lang w:val="en-IN"/>
        </w:rPr>
      </w:pPr>
      <w:r w:rsidRPr="005F5E2D">
        <w:rPr>
          <w:lang w:val="en-IN"/>
        </w:rPr>
        <w:t>What is a Closure?</w:t>
      </w:r>
    </w:p>
    <w:p w14:paraId="5C69556E" w14:textId="77777777" w:rsidR="005F5E2D" w:rsidRPr="005F5E2D" w:rsidRDefault="005F5E2D" w:rsidP="005F5E2D">
      <w:pPr>
        <w:rPr>
          <w:lang w:val="en-IN"/>
        </w:rPr>
      </w:pPr>
      <w:r w:rsidRPr="005F5E2D">
        <w:rPr>
          <w:lang w:val="en-IN"/>
        </w:rPr>
        <w:t>Answer:</w:t>
      </w:r>
    </w:p>
    <w:p w14:paraId="4FFF3FDE" w14:textId="77777777" w:rsidR="005F5E2D" w:rsidRPr="005F5E2D" w:rsidRDefault="005F5E2D" w:rsidP="005F5E2D">
      <w:pPr>
        <w:rPr>
          <w:lang w:val="en-IN"/>
        </w:rPr>
      </w:pPr>
      <w:r w:rsidRPr="005F5E2D">
        <w:rPr>
          <w:lang w:val="en-IN"/>
        </w:rPr>
        <w:lastRenderedPageBreak/>
        <w:t>A closure is a function that "remembers" the variables from its outer scope even after the outer function has finished executing. This allows the function to access and manipulate variables in its lexical environment.</w:t>
      </w:r>
    </w:p>
    <w:p w14:paraId="0E41F880" w14:textId="77777777" w:rsidR="005F5E2D" w:rsidRPr="005F5E2D" w:rsidRDefault="005F5E2D" w:rsidP="005F5E2D">
      <w:pPr>
        <w:rPr>
          <w:lang w:val="en-IN"/>
        </w:rPr>
      </w:pPr>
    </w:p>
    <w:p w14:paraId="13E6F99B" w14:textId="77777777" w:rsidR="005F5E2D" w:rsidRPr="005F5E2D" w:rsidRDefault="005F5E2D" w:rsidP="005F5E2D">
      <w:pPr>
        <w:rPr>
          <w:lang w:val="en-IN"/>
        </w:rPr>
      </w:pPr>
      <w:r w:rsidRPr="005F5E2D">
        <w:rPr>
          <w:lang w:val="en-IN"/>
        </w:rPr>
        <w:t>function outerFunction() {</w:t>
      </w:r>
    </w:p>
    <w:p w14:paraId="1F025E24" w14:textId="77777777" w:rsidR="005F5E2D" w:rsidRPr="005F5E2D" w:rsidRDefault="005F5E2D" w:rsidP="005F5E2D">
      <w:pPr>
        <w:rPr>
          <w:lang w:val="en-IN"/>
        </w:rPr>
      </w:pPr>
      <w:r w:rsidRPr="005F5E2D">
        <w:rPr>
          <w:lang w:val="en-IN"/>
        </w:rPr>
        <w:t>    let counter = 0;</w:t>
      </w:r>
    </w:p>
    <w:p w14:paraId="38E252B6" w14:textId="77777777" w:rsidR="005F5E2D" w:rsidRPr="005F5E2D" w:rsidRDefault="005F5E2D" w:rsidP="005F5E2D">
      <w:pPr>
        <w:rPr>
          <w:lang w:val="en-IN"/>
        </w:rPr>
      </w:pPr>
      <w:r w:rsidRPr="005F5E2D">
        <w:rPr>
          <w:lang w:val="en-IN"/>
        </w:rPr>
        <w:t xml:space="preserve">  </w:t>
      </w:r>
    </w:p>
    <w:p w14:paraId="5D8BDC78" w14:textId="77777777" w:rsidR="005F5E2D" w:rsidRPr="005F5E2D" w:rsidRDefault="005F5E2D" w:rsidP="005F5E2D">
      <w:pPr>
        <w:rPr>
          <w:lang w:val="en-IN"/>
        </w:rPr>
      </w:pPr>
      <w:r w:rsidRPr="005F5E2D">
        <w:rPr>
          <w:lang w:val="en-IN"/>
        </w:rPr>
        <w:t>    return function innerFunction() {</w:t>
      </w:r>
    </w:p>
    <w:p w14:paraId="5995C4F4" w14:textId="77777777" w:rsidR="005F5E2D" w:rsidRPr="005F5E2D" w:rsidRDefault="005F5E2D" w:rsidP="005F5E2D">
      <w:pPr>
        <w:rPr>
          <w:lang w:val="en-IN"/>
        </w:rPr>
      </w:pPr>
      <w:r w:rsidRPr="005F5E2D">
        <w:rPr>
          <w:lang w:val="en-IN"/>
        </w:rPr>
        <w:t>      counter++;</w:t>
      </w:r>
    </w:p>
    <w:p w14:paraId="61B1AAEA" w14:textId="77777777" w:rsidR="005F5E2D" w:rsidRPr="005F5E2D" w:rsidRDefault="005F5E2D" w:rsidP="005F5E2D">
      <w:pPr>
        <w:rPr>
          <w:lang w:val="en-IN"/>
        </w:rPr>
      </w:pPr>
      <w:r w:rsidRPr="005F5E2D">
        <w:rPr>
          <w:lang w:val="en-IN"/>
        </w:rPr>
        <w:t>      console.log(counter);</w:t>
      </w:r>
    </w:p>
    <w:p w14:paraId="77F6D0E2" w14:textId="77777777" w:rsidR="005F5E2D" w:rsidRPr="005F5E2D" w:rsidRDefault="005F5E2D" w:rsidP="005F5E2D">
      <w:pPr>
        <w:rPr>
          <w:lang w:val="en-IN"/>
        </w:rPr>
      </w:pPr>
      <w:r w:rsidRPr="005F5E2D">
        <w:rPr>
          <w:lang w:val="en-IN"/>
        </w:rPr>
        <w:t>    };</w:t>
      </w:r>
    </w:p>
    <w:p w14:paraId="52B8744C" w14:textId="77777777" w:rsidR="005F5E2D" w:rsidRPr="005F5E2D" w:rsidRDefault="005F5E2D" w:rsidP="005F5E2D">
      <w:pPr>
        <w:rPr>
          <w:lang w:val="en-IN"/>
        </w:rPr>
      </w:pPr>
      <w:r w:rsidRPr="005F5E2D">
        <w:rPr>
          <w:lang w:val="en-IN"/>
        </w:rPr>
        <w:t>  }</w:t>
      </w:r>
    </w:p>
    <w:p w14:paraId="09526DBE" w14:textId="77777777" w:rsidR="005F5E2D" w:rsidRPr="005F5E2D" w:rsidRDefault="005F5E2D" w:rsidP="005F5E2D">
      <w:pPr>
        <w:rPr>
          <w:lang w:val="en-IN"/>
        </w:rPr>
      </w:pPr>
      <w:r w:rsidRPr="005F5E2D">
        <w:rPr>
          <w:lang w:val="en-IN"/>
        </w:rPr>
        <w:t xml:space="preserve">  </w:t>
      </w:r>
    </w:p>
    <w:p w14:paraId="3A48B53E" w14:textId="77777777" w:rsidR="005F5E2D" w:rsidRPr="005F5E2D" w:rsidRDefault="005F5E2D" w:rsidP="005F5E2D">
      <w:pPr>
        <w:rPr>
          <w:lang w:val="en-IN"/>
        </w:rPr>
      </w:pPr>
      <w:r w:rsidRPr="005F5E2D">
        <w:rPr>
          <w:lang w:val="en-IN"/>
        </w:rPr>
        <w:t>  const increment = outerFunction();</w:t>
      </w:r>
    </w:p>
    <w:p w14:paraId="125DCD3D" w14:textId="77777777" w:rsidR="005F5E2D" w:rsidRPr="005F5E2D" w:rsidRDefault="005F5E2D" w:rsidP="005F5E2D">
      <w:pPr>
        <w:rPr>
          <w:lang w:val="en-IN"/>
        </w:rPr>
      </w:pPr>
      <w:r w:rsidRPr="005F5E2D">
        <w:rPr>
          <w:lang w:val="en-IN"/>
        </w:rPr>
        <w:t>  increment(); // 1</w:t>
      </w:r>
    </w:p>
    <w:p w14:paraId="33975C1A" w14:textId="77777777" w:rsidR="005F5E2D" w:rsidRPr="005F5E2D" w:rsidRDefault="005F5E2D" w:rsidP="005F5E2D">
      <w:pPr>
        <w:rPr>
          <w:lang w:val="en-IN"/>
        </w:rPr>
      </w:pPr>
      <w:r w:rsidRPr="005F5E2D">
        <w:rPr>
          <w:lang w:val="en-IN"/>
        </w:rPr>
        <w:t>  increment(); // 2</w:t>
      </w:r>
    </w:p>
    <w:p w14:paraId="50B51B19" w14:textId="77777777" w:rsidR="005F5E2D" w:rsidRPr="005F5E2D" w:rsidRDefault="005F5E2D" w:rsidP="005F5E2D">
      <w:pPr>
        <w:rPr>
          <w:lang w:val="en-IN"/>
        </w:rPr>
      </w:pPr>
      <w:r w:rsidRPr="005F5E2D">
        <w:rPr>
          <w:lang w:val="en-IN"/>
        </w:rPr>
        <w:t>  increment(); // 3</w:t>
      </w:r>
    </w:p>
    <w:p w14:paraId="4EDD7D20" w14:textId="77777777" w:rsidR="005F5E2D" w:rsidRPr="005F5E2D" w:rsidRDefault="005F5E2D" w:rsidP="005F5E2D">
      <w:pPr>
        <w:rPr>
          <w:lang w:val="en-IN"/>
        </w:rPr>
      </w:pPr>
    </w:p>
    <w:p w14:paraId="221615CF" w14:textId="77777777" w:rsidR="005F5E2D" w:rsidRPr="005F5E2D" w:rsidRDefault="005F5E2D" w:rsidP="005F5E2D">
      <w:pPr>
        <w:rPr>
          <w:lang w:val="en-IN"/>
        </w:rPr>
      </w:pPr>
      <w:r w:rsidRPr="005F5E2D">
        <w:rPr>
          <w:lang w:val="en-IN"/>
        </w:rPr>
        <w:t>  What is preventDefault()?</w:t>
      </w:r>
    </w:p>
    <w:p w14:paraId="444F703A" w14:textId="77777777" w:rsidR="005F5E2D" w:rsidRPr="005F5E2D" w:rsidRDefault="005F5E2D" w:rsidP="005F5E2D">
      <w:pPr>
        <w:rPr>
          <w:lang w:val="en-IN"/>
        </w:rPr>
      </w:pPr>
      <w:r w:rsidRPr="005F5E2D">
        <w:rPr>
          <w:lang w:val="en-IN"/>
        </w:rPr>
        <w:t>Answer:</w:t>
      </w:r>
    </w:p>
    <w:p w14:paraId="36914C98" w14:textId="77777777" w:rsidR="005F5E2D" w:rsidRPr="005F5E2D" w:rsidRDefault="005F5E2D" w:rsidP="005F5E2D">
      <w:pPr>
        <w:rPr>
          <w:lang w:val="en-IN"/>
        </w:rPr>
      </w:pPr>
      <w:r w:rsidRPr="005F5E2D">
        <w:rPr>
          <w:lang w:val="en-IN"/>
        </w:rPr>
        <w:t>preventDefault() prevents the browser's default behavior for a specific event.</w:t>
      </w:r>
    </w:p>
    <w:p w14:paraId="7F342FCB" w14:textId="77777777" w:rsidR="005F5E2D" w:rsidRPr="005F5E2D" w:rsidRDefault="005F5E2D" w:rsidP="005F5E2D">
      <w:pPr>
        <w:rPr>
          <w:lang w:val="en-IN"/>
        </w:rPr>
      </w:pPr>
      <w:r w:rsidRPr="005F5E2D">
        <w:rPr>
          <w:lang w:val="en-IN"/>
        </w:rPr>
        <w:t>document.getElementById("myForm").addEventListener("submit", (event) =&gt; {</w:t>
      </w:r>
    </w:p>
    <w:p w14:paraId="101A7104" w14:textId="77777777" w:rsidR="005F5E2D" w:rsidRPr="005F5E2D" w:rsidRDefault="005F5E2D" w:rsidP="005F5E2D">
      <w:pPr>
        <w:rPr>
          <w:lang w:val="en-IN"/>
        </w:rPr>
      </w:pPr>
      <w:r w:rsidRPr="005F5E2D">
        <w:rPr>
          <w:lang w:val="en-IN"/>
        </w:rPr>
        <w:t>    event.preventDefault(); // Prevents the form from submitting</w:t>
      </w:r>
    </w:p>
    <w:p w14:paraId="616E5A14" w14:textId="77777777" w:rsidR="005F5E2D" w:rsidRPr="005F5E2D" w:rsidRDefault="005F5E2D" w:rsidP="005F5E2D">
      <w:pPr>
        <w:rPr>
          <w:lang w:val="en-IN"/>
        </w:rPr>
      </w:pPr>
      <w:r w:rsidRPr="005F5E2D">
        <w:rPr>
          <w:lang w:val="en-IN"/>
        </w:rPr>
        <w:t>    console.log("Form submission prevented");</w:t>
      </w:r>
    </w:p>
    <w:p w14:paraId="618290DF" w14:textId="77777777" w:rsidR="005F5E2D" w:rsidRPr="005F5E2D" w:rsidRDefault="005F5E2D" w:rsidP="005F5E2D">
      <w:pPr>
        <w:rPr>
          <w:lang w:val="en-IN"/>
        </w:rPr>
      </w:pPr>
      <w:r w:rsidRPr="005F5E2D">
        <w:rPr>
          <w:lang w:val="en-IN"/>
        </w:rPr>
        <w:t>  });</w:t>
      </w:r>
    </w:p>
    <w:p w14:paraId="68FCB285" w14:textId="77777777" w:rsidR="005F5E2D" w:rsidRPr="005F5E2D" w:rsidRDefault="005F5E2D" w:rsidP="005F5E2D">
      <w:pPr>
        <w:rPr>
          <w:lang w:val="en-IN"/>
        </w:rPr>
      </w:pPr>
    </w:p>
    <w:p w14:paraId="41598DA8" w14:textId="77777777" w:rsidR="005F5E2D" w:rsidRPr="005F5E2D" w:rsidRDefault="005F5E2D" w:rsidP="005F5E2D">
      <w:pPr>
        <w:rPr>
          <w:lang w:val="en-IN"/>
        </w:rPr>
      </w:pPr>
      <w:r w:rsidRPr="005F5E2D">
        <w:rPr>
          <w:lang w:val="en-IN"/>
        </w:rPr>
        <w:t xml:space="preserve">  </w:t>
      </w:r>
    </w:p>
    <w:p w14:paraId="239C2ABE" w14:textId="77777777" w:rsidR="005F5E2D" w:rsidRPr="005F5E2D" w:rsidRDefault="005F5E2D" w:rsidP="005F5E2D">
      <w:pPr>
        <w:rPr>
          <w:lang w:val="en-IN"/>
        </w:rPr>
      </w:pPr>
      <w:r w:rsidRPr="005F5E2D">
        <w:rPr>
          <w:lang w:val="en-IN"/>
        </w:rPr>
        <w:lastRenderedPageBreak/>
        <w:t>  Explain Synchronization and Asynchronization in JavaScript</w:t>
      </w:r>
    </w:p>
    <w:p w14:paraId="39208427" w14:textId="77777777" w:rsidR="005F5E2D" w:rsidRPr="005F5E2D" w:rsidRDefault="005F5E2D" w:rsidP="005F5E2D">
      <w:pPr>
        <w:rPr>
          <w:lang w:val="en-IN"/>
        </w:rPr>
      </w:pPr>
    </w:p>
    <w:p w14:paraId="2F7AB0CC" w14:textId="77777777" w:rsidR="005F5E2D" w:rsidRPr="005F5E2D" w:rsidRDefault="005F5E2D" w:rsidP="005F5E2D">
      <w:pPr>
        <w:rPr>
          <w:lang w:val="en-IN"/>
        </w:rPr>
      </w:pPr>
      <w:r w:rsidRPr="005F5E2D">
        <w:rPr>
          <w:lang w:val="en-IN"/>
        </w:rPr>
        <w:t>  Answer:</w:t>
      </w:r>
    </w:p>
    <w:p w14:paraId="10DD59C7" w14:textId="77777777" w:rsidR="005F5E2D" w:rsidRPr="005F5E2D" w:rsidRDefault="005F5E2D" w:rsidP="005F5E2D">
      <w:pPr>
        <w:rPr>
          <w:lang w:val="en-IN"/>
        </w:rPr>
      </w:pPr>
    </w:p>
    <w:p w14:paraId="16C9EEB4" w14:textId="77777777" w:rsidR="005F5E2D" w:rsidRPr="005F5E2D" w:rsidRDefault="005F5E2D" w:rsidP="005F5E2D">
      <w:pPr>
        <w:rPr>
          <w:lang w:val="en-IN"/>
        </w:rPr>
      </w:pPr>
      <w:r w:rsidRPr="005F5E2D">
        <w:rPr>
          <w:lang w:val="en-IN"/>
        </w:rPr>
        <w:t>Synchronous Code: Executes sequentially. Each line waits for the previous one to finish.</w:t>
      </w:r>
    </w:p>
    <w:p w14:paraId="5BD726D6" w14:textId="77777777" w:rsidR="005F5E2D" w:rsidRPr="005F5E2D" w:rsidRDefault="005F5E2D" w:rsidP="005F5E2D">
      <w:pPr>
        <w:rPr>
          <w:lang w:val="en-IN"/>
        </w:rPr>
      </w:pPr>
      <w:r w:rsidRPr="005F5E2D">
        <w:rPr>
          <w:lang w:val="en-IN"/>
        </w:rPr>
        <w:t>Asynchronous Code: Allows multiple tasks to run without waiting for each other to complete, using mechanisms like callbacks, promises, or async/await.</w:t>
      </w:r>
    </w:p>
    <w:p w14:paraId="67F9C977" w14:textId="77777777" w:rsidR="005F5E2D" w:rsidRPr="005F5E2D" w:rsidRDefault="005F5E2D" w:rsidP="005F5E2D">
      <w:pPr>
        <w:rPr>
          <w:lang w:val="en-IN"/>
        </w:rPr>
      </w:pPr>
    </w:p>
    <w:p w14:paraId="74B2BF61" w14:textId="77777777" w:rsidR="005F5E2D" w:rsidRPr="005F5E2D" w:rsidRDefault="005F5E2D" w:rsidP="005F5E2D">
      <w:pPr>
        <w:rPr>
          <w:lang w:val="en-IN"/>
        </w:rPr>
      </w:pPr>
      <w:r w:rsidRPr="005F5E2D">
        <w:rPr>
          <w:lang w:val="en-IN"/>
        </w:rPr>
        <w:t>console.log("Start");</w:t>
      </w:r>
    </w:p>
    <w:p w14:paraId="0864F4B0" w14:textId="77777777" w:rsidR="005F5E2D" w:rsidRPr="005F5E2D" w:rsidRDefault="005F5E2D" w:rsidP="005F5E2D">
      <w:pPr>
        <w:rPr>
          <w:lang w:val="en-IN"/>
        </w:rPr>
      </w:pPr>
      <w:r w:rsidRPr="005F5E2D">
        <w:rPr>
          <w:lang w:val="en-IN"/>
        </w:rPr>
        <w:t>console.log("End");</w:t>
      </w:r>
    </w:p>
    <w:p w14:paraId="240BAE93" w14:textId="77777777" w:rsidR="005F5E2D" w:rsidRPr="005F5E2D" w:rsidRDefault="005F5E2D" w:rsidP="005F5E2D">
      <w:pPr>
        <w:rPr>
          <w:lang w:val="en-IN"/>
        </w:rPr>
      </w:pPr>
      <w:r w:rsidRPr="005F5E2D">
        <w:rPr>
          <w:lang w:val="en-IN"/>
        </w:rPr>
        <w:t>// Output: Start, End</w:t>
      </w:r>
    </w:p>
    <w:p w14:paraId="6F34FE70" w14:textId="77777777" w:rsidR="005F5E2D" w:rsidRPr="005F5E2D" w:rsidRDefault="005F5E2D" w:rsidP="005F5E2D">
      <w:pPr>
        <w:rPr>
          <w:lang w:val="en-IN"/>
        </w:rPr>
      </w:pPr>
    </w:p>
    <w:p w14:paraId="5F120200" w14:textId="77777777" w:rsidR="005F5E2D" w:rsidRPr="005F5E2D" w:rsidRDefault="005F5E2D" w:rsidP="005F5E2D">
      <w:pPr>
        <w:rPr>
          <w:lang w:val="en-IN"/>
        </w:rPr>
      </w:pPr>
      <w:r w:rsidRPr="005F5E2D">
        <w:rPr>
          <w:lang w:val="en-IN"/>
        </w:rPr>
        <w:t>console.log("Start");</w:t>
      </w:r>
    </w:p>
    <w:p w14:paraId="50E3A8D1" w14:textId="77777777" w:rsidR="005F5E2D" w:rsidRPr="005F5E2D" w:rsidRDefault="005F5E2D" w:rsidP="005F5E2D">
      <w:pPr>
        <w:rPr>
          <w:lang w:val="en-IN"/>
        </w:rPr>
      </w:pPr>
    </w:p>
    <w:p w14:paraId="48D04C91" w14:textId="77777777" w:rsidR="005F5E2D" w:rsidRPr="005F5E2D" w:rsidRDefault="005F5E2D" w:rsidP="005F5E2D">
      <w:pPr>
        <w:rPr>
          <w:lang w:val="en-IN"/>
        </w:rPr>
      </w:pPr>
      <w:r w:rsidRPr="005F5E2D">
        <w:rPr>
          <w:lang w:val="en-IN"/>
        </w:rPr>
        <w:t>setTimeout(() =&gt; {</w:t>
      </w:r>
    </w:p>
    <w:p w14:paraId="7A162D11" w14:textId="77777777" w:rsidR="005F5E2D" w:rsidRPr="005F5E2D" w:rsidRDefault="005F5E2D" w:rsidP="005F5E2D">
      <w:pPr>
        <w:rPr>
          <w:lang w:val="en-IN"/>
        </w:rPr>
      </w:pPr>
      <w:r w:rsidRPr="005F5E2D">
        <w:rPr>
          <w:lang w:val="en-IN"/>
        </w:rPr>
        <w:t>  console.log("Inside Timeout");</w:t>
      </w:r>
    </w:p>
    <w:p w14:paraId="3FCBCF93" w14:textId="77777777" w:rsidR="005F5E2D" w:rsidRPr="005F5E2D" w:rsidRDefault="005F5E2D" w:rsidP="005F5E2D">
      <w:pPr>
        <w:rPr>
          <w:lang w:val="en-IN"/>
        </w:rPr>
      </w:pPr>
      <w:r w:rsidRPr="005F5E2D">
        <w:rPr>
          <w:lang w:val="en-IN"/>
        </w:rPr>
        <w:t>}, 1000);</w:t>
      </w:r>
    </w:p>
    <w:p w14:paraId="08E7118C" w14:textId="77777777" w:rsidR="005F5E2D" w:rsidRPr="005F5E2D" w:rsidRDefault="005F5E2D" w:rsidP="005F5E2D">
      <w:pPr>
        <w:rPr>
          <w:lang w:val="en-IN"/>
        </w:rPr>
      </w:pPr>
    </w:p>
    <w:p w14:paraId="2398E4DA" w14:textId="77777777" w:rsidR="005F5E2D" w:rsidRPr="005F5E2D" w:rsidRDefault="005F5E2D" w:rsidP="005F5E2D">
      <w:pPr>
        <w:rPr>
          <w:lang w:val="en-IN"/>
        </w:rPr>
      </w:pPr>
      <w:r w:rsidRPr="005F5E2D">
        <w:rPr>
          <w:lang w:val="en-IN"/>
        </w:rPr>
        <w:t>console.log("End");</w:t>
      </w:r>
    </w:p>
    <w:p w14:paraId="3B90537E" w14:textId="77777777" w:rsidR="005F5E2D" w:rsidRPr="005F5E2D" w:rsidRDefault="005F5E2D" w:rsidP="005F5E2D">
      <w:pPr>
        <w:rPr>
          <w:lang w:val="en-IN"/>
        </w:rPr>
      </w:pPr>
      <w:r w:rsidRPr="005F5E2D">
        <w:rPr>
          <w:lang w:val="en-IN"/>
        </w:rPr>
        <w:t>// Output: Start, End, Inside Timeout</w:t>
      </w:r>
    </w:p>
    <w:p w14:paraId="2ADFC983" w14:textId="77777777" w:rsidR="005F5E2D" w:rsidRPr="005F5E2D" w:rsidRDefault="005F5E2D" w:rsidP="005F5E2D">
      <w:pPr>
        <w:rPr>
          <w:lang w:val="en-IN"/>
        </w:rPr>
      </w:pPr>
    </w:p>
    <w:p w14:paraId="66427E07" w14:textId="77777777" w:rsidR="005F5E2D" w:rsidRPr="005F5E2D" w:rsidRDefault="005F5E2D" w:rsidP="005F5E2D">
      <w:pPr>
        <w:rPr>
          <w:lang w:val="en-IN"/>
        </w:rPr>
      </w:pPr>
      <w:r w:rsidRPr="005F5E2D">
        <w:rPr>
          <w:lang w:val="en-IN"/>
        </w:rPr>
        <w:t>What is this in JavaScript?</w:t>
      </w:r>
    </w:p>
    <w:p w14:paraId="1FE9D1C6" w14:textId="77777777" w:rsidR="005F5E2D" w:rsidRPr="005F5E2D" w:rsidRDefault="005F5E2D" w:rsidP="005F5E2D">
      <w:pPr>
        <w:rPr>
          <w:lang w:val="en-IN"/>
        </w:rPr>
      </w:pPr>
      <w:r w:rsidRPr="005F5E2D">
        <w:rPr>
          <w:lang w:val="en-IN"/>
        </w:rPr>
        <w:t>Answer:</w:t>
      </w:r>
    </w:p>
    <w:p w14:paraId="68215CBD" w14:textId="77777777" w:rsidR="005F5E2D" w:rsidRPr="005F5E2D" w:rsidRDefault="005F5E2D" w:rsidP="005F5E2D">
      <w:pPr>
        <w:rPr>
          <w:lang w:val="en-IN"/>
        </w:rPr>
      </w:pPr>
      <w:r w:rsidRPr="005F5E2D">
        <w:rPr>
          <w:lang w:val="en-IN"/>
        </w:rPr>
        <w:t>The this keyword refers to the object that is executing the current function. Its value depends on how the function is invoked.</w:t>
      </w:r>
    </w:p>
    <w:p w14:paraId="62EFA742" w14:textId="77777777" w:rsidR="005F5E2D" w:rsidRPr="005F5E2D" w:rsidRDefault="005F5E2D" w:rsidP="005F5E2D">
      <w:pPr>
        <w:rPr>
          <w:lang w:val="en-IN"/>
        </w:rPr>
      </w:pPr>
    </w:p>
    <w:p w14:paraId="1EF07EB2" w14:textId="77777777" w:rsidR="005F5E2D" w:rsidRPr="005F5E2D" w:rsidRDefault="005F5E2D" w:rsidP="005F5E2D">
      <w:pPr>
        <w:rPr>
          <w:lang w:val="en-IN"/>
        </w:rPr>
      </w:pPr>
      <w:r w:rsidRPr="005F5E2D">
        <w:rPr>
          <w:lang w:val="en-IN"/>
        </w:rPr>
        <w:t>Key Scenarios:</w:t>
      </w:r>
    </w:p>
    <w:p w14:paraId="0B3945D7" w14:textId="77777777" w:rsidR="005F5E2D" w:rsidRPr="005F5E2D" w:rsidRDefault="005F5E2D" w:rsidP="005F5E2D">
      <w:pPr>
        <w:rPr>
          <w:lang w:val="en-IN"/>
        </w:rPr>
      </w:pPr>
    </w:p>
    <w:p w14:paraId="2F38EE0C" w14:textId="77777777" w:rsidR="005F5E2D" w:rsidRPr="005F5E2D" w:rsidRDefault="005F5E2D" w:rsidP="005F5E2D">
      <w:pPr>
        <w:rPr>
          <w:lang w:val="en-IN"/>
        </w:rPr>
      </w:pPr>
      <w:r w:rsidRPr="005F5E2D">
        <w:rPr>
          <w:lang w:val="en-IN"/>
        </w:rPr>
        <w:t>Global Scope:</w:t>
      </w:r>
    </w:p>
    <w:p w14:paraId="36110AE4" w14:textId="77777777" w:rsidR="005F5E2D" w:rsidRPr="005F5E2D" w:rsidRDefault="005F5E2D" w:rsidP="005F5E2D">
      <w:pPr>
        <w:rPr>
          <w:lang w:val="en-IN"/>
        </w:rPr>
      </w:pPr>
      <w:r w:rsidRPr="005F5E2D">
        <w:rPr>
          <w:lang w:val="en-IN"/>
        </w:rPr>
        <w:t>console.log(this); // In browsers, 'this' refers to the global object (window).</w:t>
      </w:r>
    </w:p>
    <w:p w14:paraId="46DBA013" w14:textId="77777777" w:rsidR="005F5E2D" w:rsidRPr="005F5E2D" w:rsidRDefault="005F5E2D" w:rsidP="005F5E2D">
      <w:pPr>
        <w:rPr>
          <w:lang w:val="en-IN"/>
        </w:rPr>
      </w:pPr>
    </w:p>
    <w:p w14:paraId="7298CB2C" w14:textId="77777777" w:rsidR="005F5E2D" w:rsidRPr="005F5E2D" w:rsidRDefault="005F5E2D" w:rsidP="005F5E2D">
      <w:pPr>
        <w:rPr>
          <w:lang w:val="en-IN"/>
        </w:rPr>
      </w:pPr>
      <w:r w:rsidRPr="005F5E2D">
        <w:rPr>
          <w:lang w:val="en-IN"/>
        </w:rPr>
        <w:t>Object Method:</w:t>
      </w:r>
    </w:p>
    <w:p w14:paraId="6AB741C1" w14:textId="77777777" w:rsidR="005F5E2D" w:rsidRPr="005F5E2D" w:rsidRDefault="005F5E2D" w:rsidP="005F5E2D">
      <w:pPr>
        <w:rPr>
          <w:lang w:val="en-IN"/>
        </w:rPr>
      </w:pPr>
    </w:p>
    <w:p w14:paraId="1362832D" w14:textId="77777777" w:rsidR="005F5E2D" w:rsidRPr="005F5E2D" w:rsidRDefault="005F5E2D" w:rsidP="005F5E2D">
      <w:pPr>
        <w:rPr>
          <w:lang w:val="en-IN"/>
        </w:rPr>
      </w:pPr>
      <w:r w:rsidRPr="005F5E2D">
        <w:rPr>
          <w:lang w:val="en-IN"/>
        </w:rPr>
        <w:t>const obj = {</w:t>
      </w:r>
    </w:p>
    <w:p w14:paraId="454F04B4" w14:textId="77777777" w:rsidR="005F5E2D" w:rsidRPr="005F5E2D" w:rsidRDefault="005F5E2D" w:rsidP="005F5E2D">
      <w:pPr>
        <w:rPr>
          <w:lang w:val="en-IN"/>
        </w:rPr>
      </w:pPr>
      <w:r w:rsidRPr="005F5E2D">
        <w:rPr>
          <w:lang w:val="en-IN"/>
        </w:rPr>
        <w:t>  name: "Alice",</w:t>
      </w:r>
    </w:p>
    <w:p w14:paraId="03743F71" w14:textId="77777777" w:rsidR="005F5E2D" w:rsidRPr="005F5E2D" w:rsidRDefault="005F5E2D" w:rsidP="005F5E2D">
      <w:pPr>
        <w:rPr>
          <w:lang w:val="en-IN"/>
        </w:rPr>
      </w:pPr>
      <w:r w:rsidRPr="005F5E2D">
        <w:rPr>
          <w:lang w:val="en-IN"/>
        </w:rPr>
        <w:t>  greet() {</w:t>
      </w:r>
    </w:p>
    <w:p w14:paraId="1DB2818F" w14:textId="77777777" w:rsidR="005F5E2D" w:rsidRPr="005F5E2D" w:rsidRDefault="005F5E2D" w:rsidP="005F5E2D">
      <w:pPr>
        <w:rPr>
          <w:lang w:val="en-IN"/>
        </w:rPr>
      </w:pPr>
      <w:r w:rsidRPr="005F5E2D">
        <w:rPr>
          <w:lang w:val="en-IN"/>
        </w:rPr>
        <w:t>    console.log(this.name); // "Alice"</w:t>
      </w:r>
    </w:p>
    <w:p w14:paraId="64210491" w14:textId="77777777" w:rsidR="005F5E2D" w:rsidRPr="005F5E2D" w:rsidRDefault="005F5E2D" w:rsidP="005F5E2D">
      <w:pPr>
        <w:rPr>
          <w:lang w:val="en-IN"/>
        </w:rPr>
      </w:pPr>
      <w:r w:rsidRPr="005F5E2D">
        <w:rPr>
          <w:lang w:val="en-IN"/>
        </w:rPr>
        <w:t>  }</w:t>
      </w:r>
    </w:p>
    <w:p w14:paraId="61B922AA" w14:textId="77777777" w:rsidR="005F5E2D" w:rsidRPr="005F5E2D" w:rsidRDefault="005F5E2D" w:rsidP="005F5E2D">
      <w:pPr>
        <w:rPr>
          <w:lang w:val="en-IN"/>
        </w:rPr>
      </w:pPr>
      <w:r w:rsidRPr="005F5E2D">
        <w:rPr>
          <w:lang w:val="en-IN"/>
        </w:rPr>
        <w:t>};</w:t>
      </w:r>
    </w:p>
    <w:p w14:paraId="1673B47E" w14:textId="77777777" w:rsidR="005F5E2D" w:rsidRPr="005F5E2D" w:rsidRDefault="005F5E2D" w:rsidP="005F5E2D">
      <w:pPr>
        <w:rPr>
          <w:lang w:val="en-IN"/>
        </w:rPr>
      </w:pPr>
      <w:r w:rsidRPr="005F5E2D">
        <w:rPr>
          <w:lang w:val="en-IN"/>
        </w:rPr>
        <w:t>obj.greet();</w:t>
      </w:r>
    </w:p>
    <w:p w14:paraId="6FE00C5A" w14:textId="77777777" w:rsidR="005F5E2D" w:rsidRPr="005F5E2D" w:rsidRDefault="005F5E2D" w:rsidP="005F5E2D">
      <w:pPr>
        <w:rPr>
          <w:lang w:val="en-IN"/>
        </w:rPr>
      </w:pPr>
    </w:p>
    <w:p w14:paraId="0146DCF3" w14:textId="77777777" w:rsidR="005F5E2D" w:rsidRPr="005F5E2D" w:rsidRDefault="005F5E2D" w:rsidP="005F5E2D">
      <w:pPr>
        <w:rPr>
          <w:lang w:val="en-IN"/>
        </w:rPr>
      </w:pPr>
      <w:r w:rsidRPr="005F5E2D">
        <w:rPr>
          <w:lang w:val="en-IN"/>
        </w:rPr>
        <w:t>Arrow Functions:</w:t>
      </w:r>
    </w:p>
    <w:p w14:paraId="1696FA52" w14:textId="77777777" w:rsidR="005F5E2D" w:rsidRPr="005F5E2D" w:rsidRDefault="005F5E2D" w:rsidP="005F5E2D">
      <w:pPr>
        <w:rPr>
          <w:lang w:val="en-IN"/>
        </w:rPr>
      </w:pPr>
      <w:r w:rsidRPr="005F5E2D">
        <w:rPr>
          <w:lang w:val="en-IN"/>
        </w:rPr>
        <w:t>Arrow functions do not bind this but inherit it from their enclosing lexical scope.</w:t>
      </w:r>
    </w:p>
    <w:p w14:paraId="390DDD6E" w14:textId="77777777" w:rsidR="005F5E2D" w:rsidRPr="005F5E2D" w:rsidRDefault="005F5E2D" w:rsidP="005F5E2D">
      <w:pPr>
        <w:rPr>
          <w:lang w:val="en-IN"/>
        </w:rPr>
      </w:pPr>
    </w:p>
    <w:p w14:paraId="63F4886F" w14:textId="77777777" w:rsidR="005F5E2D" w:rsidRPr="005F5E2D" w:rsidRDefault="005F5E2D" w:rsidP="005F5E2D">
      <w:pPr>
        <w:rPr>
          <w:lang w:val="en-IN"/>
        </w:rPr>
      </w:pPr>
      <w:r w:rsidRPr="005F5E2D">
        <w:rPr>
          <w:lang w:val="en-IN"/>
        </w:rPr>
        <w:t>const obj = {</w:t>
      </w:r>
    </w:p>
    <w:p w14:paraId="3722E6C9" w14:textId="77777777" w:rsidR="005F5E2D" w:rsidRPr="005F5E2D" w:rsidRDefault="005F5E2D" w:rsidP="005F5E2D">
      <w:pPr>
        <w:rPr>
          <w:lang w:val="en-IN"/>
        </w:rPr>
      </w:pPr>
      <w:r w:rsidRPr="005F5E2D">
        <w:rPr>
          <w:lang w:val="en-IN"/>
        </w:rPr>
        <w:t>    name: "Bob",</w:t>
      </w:r>
    </w:p>
    <w:p w14:paraId="50FC8C67" w14:textId="77777777" w:rsidR="005F5E2D" w:rsidRPr="005F5E2D" w:rsidRDefault="005F5E2D" w:rsidP="005F5E2D">
      <w:pPr>
        <w:rPr>
          <w:lang w:val="en-IN"/>
        </w:rPr>
      </w:pPr>
      <w:r w:rsidRPr="005F5E2D">
        <w:rPr>
          <w:lang w:val="en-IN"/>
        </w:rPr>
        <w:t>    greet: () =&gt; {</w:t>
      </w:r>
    </w:p>
    <w:p w14:paraId="03A32E07" w14:textId="77777777" w:rsidR="005F5E2D" w:rsidRPr="005F5E2D" w:rsidRDefault="005F5E2D" w:rsidP="005F5E2D">
      <w:pPr>
        <w:rPr>
          <w:lang w:val="en-IN"/>
        </w:rPr>
      </w:pPr>
      <w:r w:rsidRPr="005F5E2D">
        <w:rPr>
          <w:lang w:val="en-IN"/>
        </w:rPr>
        <w:t>      console.log(this.name); // undefined (lexical 'this')</w:t>
      </w:r>
    </w:p>
    <w:p w14:paraId="26297785" w14:textId="77777777" w:rsidR="005F5E2D" w:rsidRPr="005F5E2D" w:rsidRDefault="005F5E2D" w:rsidP="005F5E2D">
      <w:pPr>
        <w:rPr>
          <w:lang w:val="en-IN"/>
        </w:rPr>
      </w:pPr>
      <w:r w:rsidRPr="005F5E2D">
        <w:rPr>
          <w:lang w:val="en-IN"/>
        </w:rPr>
        <w:t>    }</w:t>
      </w:r>
    </w:p>
    <w:p w14:paraId="1FDAECE7" w14:textId="77777777" w:rsidR="005F5E2D" w:rsidRPr="005F5E2D" w:rsidRDefault="005F5E2D" w:rsidP="005F5E2D">
      <w:pPr>
        <w:rPr>
          <w:lang w:val="en-IN"/>
        </w:rPr>
      </w:pPr>
      <w:r w:rsidRPr="005F5E2D">
        <w:rPr>
          <w:lang w:val="en-IN"/>
        </w:rPr>
        <w:t>  };</w:t>
      </w:r>
    </w:p>
    <w:p w14:paraId="2CBF2D9D" w14:textId="77777777" w:rsidR="005F5E2D" w:rsidRPr="005F5E2D" w:rsidRDefault="005F5E2D" w:rsidP="005F5E2D">
      <w:pPr>
        <w:rPr>
          <w:lang w:val="en-IN"/>
        </w:rPr>
      </w:pPr>
      <w:r w:rsidRPr="005F5E2D">
        <w:rPr>
          <w:lang w:val="en-IN"/>
        </w:rPr>
        <w:t>  obj.greet();</w:t>
      </w:r>
    </w:p>
    <w:p w14:paraId="3D45B5C1" w14:textId="77777777" w:rsidR="005F5E2D" w:rsidRPr="005F5E2D" w:rsidRDefault="005F5E2D" w:rsidP="005F5E2D">
      <w:pPr>
        <w:rPr>
          <w:lang w:val="en-IN"/>
        </w:rPr>
      </w:pPr>
    </w:p>
    <w:p w14:paraId="365A7F29" w14:textId="77777777" w:rsidR="005F5E2D" w:rsidRPr="005F5E2D" w:rsidRDefault="005F5E2D" w:rsidP="005F5E2D">
      <w:pPr>
        <w:rPr>
          <w:lang w:val="en-IN"/>
        </w:rPr>
      </w:pPr>
      <w:r w:rsidRPr="005F5E2D">
        <w:rPr>
          <w:lang w:val="en-IN"/>
        </w:rPr>
        <w:t>Using call, apply, or bind:</w:t>
      </w:r>
    </w:p>
    <w:p w14:paraId="48CD1DC3" w14:textId="77777777" w:rsidR="005F5E2D" w:rsidRPr="005F5E2D" w:rsidRDefault="005F5E2D" w:rsidP="005F5E2D">
      <w:pPr>
        <w:rPr>
          <w:lang w:val="en-IN"/>
        </w:rPr>
      </w:pPr>
    </w:p>
    <w:p w14:paraId="7FFBA1D2" w14:textId="77777777" w:rsidR="005F5E2D" w:rsidRPr="005F5E2D" w:rsidRDefault="005F5E2D" w:rsidP="005F5E2D">
      <w:pPr>
        <w:rPr>
          <w:lang w:val="en-IN"/>
        </w:rPr>
      </w:pPr>
      <w:r w:rsidRPr="005F5E2D">
        <w:rPr>
          <w:lang w:val="en-IN"/>
        </w:rPr>
        <w:t>function greet() {</w:t>
      </w:r>
    </w:p>
    <w:p w14:paraId="737BE946" w14:textId="77777777" w:rsidR="005F5E2D" w:rsidRPr="005F5E2D" w:rsidRDefault="005F5E2D" w:rsidP="005F5E2D">
      <w:pPr>
        <w:rPr>
          <w:lang w:val="en-IN"/>
        </w:rPr>
      </w:pPr>
      <w:r w:rsidRPr="005F5E2D">
        <w:rPr>
          <w:lang w:val="en-IN"/>
        </w:rPr>
        <w:t>    console.log(this.name);</w:t>
      </w:r>
    </w:p>
    <w:p w14:paraId="73B12986" w14:textId="77777777" w:rsidR="005F5E2D" w:rsidRPr="005F5E2D" w:rsidRDefault="005F5E2D" w:rsidP="005F5E2D">
      <w:pPr>
        <w:rPr>
          <w:lang w:val="en-IN"/>
        </w:rPr>
      </w:pPr>
      <w:r w:rsidRPr="005F5E2D">
        <w:rPr>
          <w:lang w:val="en-IN"/>
        </w:rPr>
        <w:t>  }</w:t>
      </w:r>
    </w:p>
    <w:p w14:paraId="6E92E6B3" w14:textId="77777777" w:rsidR="005F5E2D" w:rsidRPr="005F5E2D" w:rsidRDefault="005F5E2D" w:rsidP="005F5E2D">
      <w:pPr>
        <w:rPr>
          <w:lang w:val="en-IN"/>
        </w:rPr>
      </w:pPr>
      <w:r w:rsidRPr="005F5E2D">
        <w:rPr>
          <w:lang w:val="en-IN"/>
        </w:rPr>
        <w:t xml:space="preserve">  </w:t>
      </w:r>
    </w:p>
    <w:p w14:paraId="14A945F5" w14:textId="77777777" w:rsidR="005F5E2D" w:rsidRPr="005F5E2D" w:rsidRDefault="005F5E2D" w:rsidP="005F5E2D">
      <w:pPr>
        <w:rPr>
          <w:lang w:val="en-IN"/>
        </w:rPr>
      </w:pPr>
      <w:r w:rsidRPr="005F5E2D">
        <w:rPr>
          <w:lang w:val="en-IN"/>
        </w:rPr>
        <w:t>  const person = { name: "test" };</w:t>
      </w:r>
    </w:p>
    <w:p w14:paraId="3CED9541" w14:textId="77777777" w:rsidR="005F5E2D" w:rsidRPr="005F5E2D" w:rsidRDefault="005F5E2D" w:rsidP="005F5E2D">
      <w:pPr>
        <w:rPr>
          <w:lang w:val="en-IN"/>
        </w:rPr>
      </w:pPr>
      <w:r w:rsidRPr="005F5E2D">
        <w:rPr>
          <w:lang w:val="en-IN"/>
        </w:rPr>
        <w:t>  greet.call(person); // "test"</w:t>
      </w:r>
    </w:p>
    <w:p w14:paraId="0183C2DF" w14:textId="77777777" w:rsidR="005F5E2D" w:rsidRPr="005F5E2D" w:rsidRDefault="005F5E2D" w:rsidP="005F5E2D">
      <w:pPr>
        <w:rPr>
          <w:lang w:val="en-IN"/>
        </w:rPr>
      </w:pPr>
      <w:r w:rsidRPr="005F5E2D">
        <w:rPr>
          <w:lang w:val="en-IN"/>
        </w:rPr>
        <w:t>  greet.apply(person); // "test"</w:t>
      </w:r>
    </w:p>
    <w:p w14:paraId="36D799D6" w14:textId="77777777" w:rsidR="005F5E2D" w:rsidRPr="005F5E2D" w:rsidRDefault="005F5E2D" w:rsidP="005F5E2D">
      <w:pPr>
        <w:rPr>
          <w:lang w:val="en-IN"/>
        </w:rPr>
      </w:pPr>
      <w:r w:rsidRPr="005F5E2D">
        <w:rPr>
          <w:lang w:val="en-IN"/>
        </w:rPr>
        <w:t xml:space="preserve">  </w:t>
      </w:r>
    </w:p>
    <w:p w14:paraId="083582C2" w14:textId="77777777" w:rsidR="005F5E2D" w:rsidRPr="005F5E2D" w:rsidRDefault="005F5E2D" w:rsidP="005F5E2D">
      <w:pPr>
        <w:rPr>
          <w:lang w:val="en-IN"/>
        </w:rPr>
      </w:pPr>
      <w:r w:rsidRPr="005F5E2D">
        <w:rPr>
          <w:lang w:val="en-IN"/>
        </w:rPr>
        <w:t>  const boundGreet = greet.bind(person);</w:t>
      </w:r>
    </w:p>
    <w:p w14:paraId="07E60D85" w14:textId="77777777" w:rsidR="005F5E2D" w:rsidRPr="005F5E2D" w:rsidRDefault="005F5E2D" w:rsidP="005F5E2D">
      <w:pPr>
        <w:rPr>
          <w:lang w:val="en-IN"/>
        </w:rPr>
      </w:pPr>
      <w:r w:rsidRPr="005F5E2D">
        <w:rPr>
          <w:lang w:val="en-IN"/>
        </w:rPr>
        <w:t>  boundGreet(); // "test"</w:t>
      </w:r>
    </w:p>
    <w:p w14:paraId="1FA14DE8" w14:textId="77777777" w:rsidR="005F5E2D" w:rsidRPr="005F5E2D" w:rsidRDefault="005F5E2D" w:rsidP="005F5E2D">
      <w:pPr>
        <w:rPr>
          <w:lang w:val="en-IN"/>
        </w:rPr>
      </w:pPr>
    </w:p>
    <w:p w14:paraId="0A3685AA" w14:textId="77777777" w:rsidR="005F5E2D" w:rsidRPr="005F5E2D" w:rsidRDefault="005F5E2D" w:rsidP="005F5E2D">
      <w:pPr>
        <w:rPr>
          <w:lang w:val="en-IN"/>
        </w:rPr>
      </w:pPr>
      <w:r w:rsidRPr="005F5E2D">
        <w:rPr>
          <w:lang w:val="en-IN"/>
        </w:rPr>
        <w:t>  How JavaScript Works: Execution Flow</w:t>
      </w:r>
    </w:p>
    <w:p w14:paraId="68B29010" w14:textId="77777777" w:rsidR="005F5E2D" w:rsidRPr="005F5E2D" w:rsidRDefault="005F5E2D" w:rsidP="005F5E2D">
      <w:pPr>
        <w:rPr>
          <w:lang w:val="en-IN"/>
        </w:rPr>
      </w:pPr>
      <w:r w:rsidRPr="005F5E2D">
        <w:rPr>
          <w:lang w:val="en-IN"/>
        </w:rPr>
        <w:t>JavaScript executes code using the Execution Context and the Call Stack.</w:t>
      </w:r>
    </w:p>
    <w:p w14:paraId="254DB6B1" w14:textId="77777777" w:rsidR="005F5E2D" w:rsidRPr="005F5E2D" w:rsidRDefault="005F5E2D" w:rsidP="005F5E2D">
      <w:pPr>
        <w:rPr>
          <w:lang w:val="en-IN"/>
        </w:rPr>
      </w:pPr>
    </w:p>
    <w:p w14:paraId="316667F6" w14:textId="77777777" w:rsidR="005F5E2D" w:rsidRPr="005F5E2D" w:rsidRDefault="005F5E2D" w:rsidP="005F5E2D">
      <w:pPr>
        <w:rPr>
          <w:lang w:val="en-IN"/>
        </w:rPr>
      </w:pPr>
      <w:r w:rsidRPr="005F5E2D">
        <w:rPr>
          <w:lang w:val="en-IN"/>
        </w:rPr>
        <w:t>Execution Context (EC):</w:t>
      </w:r>
    </w:p>
    <w:p w14:paraId="40AF2308" w14:textId="77777777" w:rsidR="005F5E2D" w:rsidRPr="005F5E2D" w:rsidRDefault="005F5E2D" w:rsidP="005F5E2D">
      <w:pPr>
        <w:rPr>
          <w:lang w:val="en-IN"/>
        </w:rPr>
      </w:pPr>
      <w:r w:rsidRPr="005F5E2D">
        <w:rPr>
          <w:lang w:val="en-IN"/>
        </w:rPr>
        <w:t>An environment where JavaScript code is executed. Two types:</w:t>
      </w:r>
    </w:p>
    <w:p w14:paraId="19DFBB81" w14:textId="77777777" w:rsidR="005F5E2D" w:rsidRPr="005F5E2D" w:rsidRDefault="005F5E2D" w:rsidP="005F5E2D">
      <w:pPr>
        <w:rPr>
          <w:lang w:val="en-IN"/>
        </w:rPr>
      </w:pPr>
    </w:p>
    <w:p w14:paraId="37291649" w14:textId="77777777" w:rsidR="005F5E2D" w:rsidRPr="005F5E2D" w:rsidRDefault="005F5E2D" w:rsidP="005F5E2D">
      <w:pPr>
        <w:rPr>
          <w:lang w:val="en-IN"/>
        </w:rPr>
      </w:pPr>
      <w:r w:rsidRPr="005F5E2D">
        <w:rPr>
          <w:lang w:val="en-IN"/>
        </w:rPr>
        <w:t>Global Execution Context (GEC): Created when the script starts.</w:t>
      </w:r>
    </w:p>
    <w:p w14:paraId="3E48C0DE" w14:textId="77777777" w:rsidR="005F5E2D" w:rsidRPr="005F5E2D" w:rsidRDefault="005F5E2D" w:rsidP="005F5E2D">
      <w:pPr>
        <w:rPr>
          <w:lang w:val="en-IN"/>
        </w:rPr>
      </w:pPr>
    </w:p>
    <w:p w14:paraId="081BD008" w14:textId="77777777" w:rsidR="005F5E2D" w:rsidRPr="005F5E2D" w:rsidRDefault="005F5E2D" w:rsidP="005F5E2D">
      <w:pPr>
        <w:rPr>
          <w:lang w:val="en-IN"/>
        </w:rPr>
      </w:pPr>
      <w:r w:rsidRPr="005F5E2D">
        <w:rPr>
          <w:lang w:val="en-IN"/>
        </w:rPr>
        <w:t>this points to the global object.</w:t>
      </w:r>
    </w:p>
    <w:p w14:paraId="2E086C0B" w14:textId="77777777" w:rsidR="005F5E2D" w:rsidRPr="005F5E2D" w:rsidRDefault="005F5E2D" w:rsidP="005F5E2D">
      <w:pPr>
        <w:rPr>
          <w:lang w:val="en-IN"/>
        </w:rPr>
      </w:pPr>
      <w:r w:rsidRPr="005F5E2D">
        <w:rPr>
          <w:lang w:val="en-IN"/>
        </w:rPr>
        <w:t>Global variables and functions are stored here.</w:t>
      </w:r>
    </w:p>
    <w:p w14:paraId="1425B120" w14:textId="77777777" w:rsidR="005F5E2D" w:rsidRPr="005F5E2D" w:rsidRDefault="005F5E2D" w:rsidP="005F5E2D">
      <w:pPr>
        <w:rPr>
          <w:lang w:val="en-IN"/>
        </w:rPr>
      </w:pPr>
      <w:r w:rsidRPr="005F5E2D">
        <w:rPr>
          <w:lang w:val="en-IN"/>
        </w:rPr>
        <w:t>Function Execution Context (FEC): Created whenever a function is called.</w:t>
      </w:r>
    </w:p>
    <w:p w14:paraId="0508C4E9" w14:textId="77777777" w:rsidR="005F5E2D" w:rsidRPr="005F5E2D" w:rsidRDefault="005F5E2D" w:rsidP="005F5E2D">
      <w:pPr>
        <w:rPr>
          <w:lang w:val="en-IN"/>
        </w:rPr>
      </w:pPr>
    </w:p>
    <w:p w14:paraId="3C76DF88" w14:textId="77777777" w:rsidR="005F5E2D" w:rsidRPr="005F5E2D" w:rsidRDefault="005F5E2D" w:rsidP="005F5E2D">
      <w:pPr>
        <w:rPr>
          <w:lang w:val="en-IN"/>
        </w:rPr>
      </w:pPr>
      <w:r w:rsidRPr="005F5E2D">
        <w:rPr>
          <w:lang w:val="en-IN"/>
        </w:rPr>
        <w:t>Contains its own scope, arguments, and this.</w:t>
      </w:r>
    </w:p>
    <w:p w14:paraId="376A49C9" w14:textId="77777777" w:rsidR="005F5E2D" w:rsidRPr="005F5E2D" w:rsidRDefault="005F5E2D" w:rsidP="005F5E2D">
      <w:pPr>
        <w:rPr>
          <w:lang w:val="en-IN"/>
        </w:rPr>
      </w:pPr>
      <w:r w:rsidRPr="005F5E2D">
        <w:rPr>
          <w:lang w:val="en-IN"/>
        </w:rPr>
        <w:t>Phases of Execution Context:</w:t>
      </w:r>
    </w:p>
    <w:p w14:paraId="039D74A5" w14:textId="77777777" w:rsidR="005F5E2D" w:rsidRPr="005F5E2D" w:rsidRDefault="005F5E2D" w:rsidP="005F5E2D">
      <w:pPr>
        <w:rPr>
          <w:lang w:val="en-IN"/>
        </w:rPr>
      </w:pPr>
      <w:r w:rsidRPr="005F5E2D">
        <w:rPr>
          <w:lang w:val="en-IN"/>
        </w:rPr>
        <w:lastRenderedPageBreak/>
        <w:t>Creation Phase (Memory Allocation):</w:t>
      </w:r>
    </w:p>
    <w:p w14:paraId="4A90A280" w14:textId="77777777" w:rsidR="005F5E2D" w:rsidRPr="005F5E2D" w:rsidRDefault="005F5E2D" w:rsidP="005F5E2D">
      <w:pPr>
        <w:rPr>
          <w:lang w:val="en-IN"/>
        </w:rPr>
      </w:pPr>
    </w:p>
    <w:p w14:paraId="29B6EA0F" w14:textId="77777777" w:rsidR="005F5E2D" w:rsidRPr="005F5E2D" w:rsidRDefault="005F5E2D" w:rsidP="005F5E2D">
      <w:pPr>
        <w:rPr>
          <w:lang w:val="en-IN"/>
        </w:rPr>
      </w:pPr>
      <w:r w:rsidRPr="005F5E2D">
        <w:rPr>
          <w:lang w:val="en-IN"/>
        </w:rPr>
        <w:t>Variables declared with var are hoisted and initialized to undefined.</w:t>
      </w:r>
    </w:p>
    <w:p w14:paraId="693E07F4" w14:textId="77777777" w:rsidR="005F5E2D" w:rsidRPr="005F5E2D" w:rsidRDefault="005F5E2D" w:rsidP="005F5E2D">
      <w:pPr>
        <w:rPr>
          <w:lang w:val="en-IN"/>
        </w:rPr>
      </w:pPr>
      <w:r w:rsidRPr="005F5E2D">
        <w:rPr>
          <w:lang w:val="en-IN"/>
        </w:rPr>
        <w:t>Functions are hoisted with their definitions.</w:t>
      </w:r>
    </w:p>
    <w:p w14:paraId="0BC418ED" w14:textId="77777777" w:rsidR="005F5E2D" w:rsidRPr="005F5E2D" w:rsidRDefault="005F5E2D" w:rsidP="005F5E2D">
      <w:pPr>
        <w:rPr>
          <w:lang w:val="en-IN"/>
        </w:rPr>
      </w:pPr>
      <w:r w:rsidRPr="005F5E2D">
        <w:rPr>
          <w:lang w:val="en-IN"/>
        </w:rPr>
        <w:t>Execution Phase (Code Execution):</w:t>
      </w:r>
    </w:p>
    <w:p w14:paraId="7CFCE42E" w14:textId="77777777" w:rsidR="005F5E2D" w:rsidRPr="005F5E2D" w:rsidRDefault="005F5E2D" w:rsidP="005F5E2D">
      <w:pPr>
        <w:rPr>
          <w:lang w:val="en-IN"/>
        </w:rPr>
      </w:pPr>
    </w:p>
    <w:p w14:paraId="0CCABFBC" w14:textId="77777777" w:rsidR="005F5E2D" w:rsidRPr="005F5E2D" w:rsidRDefault="005F5E2D" w:rsidP="005F5E2D">
      <w:pPr>
        <w:rPr>
          <w:lang w:val="en-IN"/>
        </w:rPr>
      </w:pPr>
      <w:r w:rsidRPr="005F5E2D">
        <w:rPr>
          <w:lang w:val="en-IN"/>
        </w:rPr>
        <w:t>Code runs line by line, and variables are assigned values.</w:t>
      </w:r>
    </w:p>
    <w:p w14:paraId="592A4F0F" w14:textId="77777777" w:rsidR="005F5E2D" w:rsidRPr="005F5E2D" w:rsidRDefault="005F5E2D" w:rsidP="005F5E2D">
      <w:pPr>
        <w:rPr>
          <w:lang w:val="en-IN"/>
        </w:rPr>
      </w:pPr>
      <w:r w:rsidRPr="005F5E2D">
        <w:rPr>
          <w:lang w:val="en-IN"/>
        </w:rPr>
        <w:t xml:space="preserve">  </w:t>
      </w:r>
    </w:p>
    <w:p w14:paraId="5D282398" w14:textId="36B17EC5" w:rsidR="00992CA2" w:rsidRDefault="00000000">
      <w:r>
        <w:br/>
        <w:t xml:space="preserve">    </w:t>
      </w:r>
    </w:p>
    <w:sectPr w:rsidR="00992CA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19022701">
    <w:abstractNumId w:val="8"/>
  </w:num>
  <w:num w:numId="2" w16cid:durableId="1204292568">
    <w:abstractNumId w:val="6"/>
  </w:num>
  <w:num w:numId="3" w16cid:durableId="240335155">
    <w:abstractNumId w:val="5"/>
  </w:num>
  <w:num w:numId="4" w16cid:durableId="307126635">
    <w:abstractNumId w:val="4"/>
  </w:num>
  <w:num w:numId="5" w16cid:durableId="1737704388">
    <w:abstractNumId w:val="7"/>
  </w:num>
  <w:num w:numId="6" w16cid:durableId="307251702">
    <w:abstractNumId w:val="3"/>
  </w:num>
  <w:num w:numId="7" w16cid:durableId="462693397">
    <w:abstractNumId w:val="2"/>
  </w:num>
  <w:num w:numId="8" w16cid:durableId="838082208">
    <w:abstractNumId w:val="1"/>
  </w:num>
  <w:num w:numId="9" w16cid:durableId="1142042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43BE"/>
    <w:rsid w:val="0029639D"/>
    <w:rsid w:val="00326F90"/>
    <w:rsid w:val="005F5E2D"/>
    <w:rsid w:val="008473A7"/>
    <w:rsid w:val="00992CA2"/>
    <w:rsid w:val="00AA1D8D"/>
    <w:rsid w:val="00B47730"/>
    <w:rsid w:val="00B972A9"/>
    <w:rsid w:val="00CB0664"/>
    <w:rsid w:val="00D61A7C"/>
    <w:rsid w:val="00F9169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F64BC4"/>
  <w14:defaultImageDpi w14:val="300"/>
  <w15:docId w15:val="{1E01AB4F-2ECE-46AF-A8C0-DF130BB49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92763">
      <w:bodyDiv w:val="1"/>
      <w:marLeft w:val="0"/>
      <w:marRight w:val="0"/>
      <w:marTop w:val="0"/>
      <w:marBottom w:val="0"/>
      <w:divBdr>
        <w:top w:val="none" w:sz="0" w:space="0" w:color="auto"/>
        <w:left w:val="none" w:sz="0" w:space="0" w:color="auto"/>
        <w:bottom w:val="none" w:sz="0" w:space="0" w:color="auto"/>
        <w:right w:val="none" w:sz="0" w:space="0" w:color="auto"/>
      </w:divBdr>
      <w:divsChild>
        <w:div w:id="1317103236">
          <w:marLeft w:val="0"/>
          <w:marRight w:val="0"/>
          <w:marTop w:val="0"/>
          <w:marBottom w:val="0"/>
          <w:divBdr>
            <w:top w:val="none" w:sz="0" w:space="0" w:color="auto"/>
            <w:left w:val="none" w:sz="0" w:space="0" w:color="auto"/>
            <w:bottom w:val="none" w:sz="0" w:space="0" w:color="auto"/>
            <w:right w:val="none" w:sz="0" w:space="0" w:color="auto"/>
          </w:divBdr>
          <w:divsChild>
            <w:div w:id="779185929">
              <w:marLeft w:val="0"/>
              <w:marRight w:val="0"/>
              <w:marTop w:val="0"/>
              <w:marBottom w:val="0"/>
              <w:divBdr>
                <w:top w:val="none" w:sz="0" w:space="0" w:color="auto"/>
                <w:left w:val="none" w:sz="0" w:space="0" w:color="auto"/>
                <w:bottom w:val="none" w:sz="0" w:space="0" w:color="auto"/>
                <w:right w:val="none" w:sz="0" w:space="0" w:color="auto"/>
              </w:divBdr>
            </w:div>
            <w:div w:id="1155146032">
              <w:marLeft w:val="0"/>
              <w:marRight w:val="0"/>
              <w:marTop w:val="0"/>
              <w:marBottom w:val="0"/>
              <w:divBdr>
                <w:top w:val="none" w:sz="0" w:space="0" w:color="auto"/>
                <w:left w:val="none" w:sz="0" w:space="0" w:color="auto"/>
                <w:bottom w:val="none" w:sz="0" w:space="0" w:color="auto"/>
                <w:right w:val="none" w:sz="0" w:space="0" w:color="auto"/>
              </w:divBdr>
            </w:div>
            <w:div w:id="1194419439">
              <w:marLeft w:val="0"/>
              <w:marRight w:val="0"/>
              <w:marTop w:val="0"/>
              <w:marBottom w:val="0"/>
              <w:divBdr>
                <w:top w:val="none" w:sz="0" w:space="0" w:color="auto"/>
                <w:left w:val="none" w:sz="0" w:space="0" w:color="auto"/>
                <w:bottom w:val="none" w:sz="0" w:space="0" w:color="auto"/>
                <w:right w:val="none" w:sz="0" w:space="0" w:color="auto"/>
              </w:divBdr>
            </w:div>
            <w:div w:id="1145470864">
              <w:marLeft w:val="0"/>
              <w:marRight w:val="0"/>
              <w:marTop w:val="0"/>
              <w:marBottom w:val="0"/>
              <w:divBdr>
                <w:top w:val="none" w:sz="0" w:space="0" w:color="auto"/>
                <w:left w:val="none" w:sz="0" w:space="0" w:color="auto"/>
                <w:bottom w:val="none" w:sz="0" w:space="0" w:color="auto"/>
                <w:right w:val="none" w:sz="0" w:space="0" w:color="auto"/>
              </w:divBdr>
            </w:div>
            <w:div w:id="2005278342">
              <w:marLeft w:val="0"/>
              <w:marRight w:val="0"/>
              <w:marTop w:val="0"/>
              <w:marBottom w:val="0"/>
              <w:divBdr>
                <w:top w:val="none" w:sz="0" w:space="0" w:color="auto"/>
                <w:left w:val="none" w:sz="0" w:space="0" w:color="auto"/>
                <w:bottom w:val="none" w:sz="0" w:space="0" w:color="auto"/>
                <w:right w:val="none" w:sz="0" w:space="0" w:color="auto"/>
              </w:divBdr>
            </w:div>
            <w:div w:id="212818134">
              <w:marLeft w:val="0"/>
              <w:marRight w:val="0"/>
              <w:marTop w:val="0"/>
              <w:marBottom w:val="0"/>
              <w:divBdr>
                <w:top w:val="none" w:sz="0" w:space="0" w:color="auto"/>
                <w:left w:val="none" w:sz="0" w:space="0" w:color="auto"/>
                <w:bottom w:val="none" w:sz="0" w:space="0" w:color="auto"/>
                <w:right w:val="none" w:sz="0" w:space="0" w:color="auto"/>
              </w:divBdr>
            </w:div>
            <w:div w:id="429935250">
              <w:marLeft w:val="0"/>
              <w:marRight w:val="0"/>
              <w:marTop w:val="0"/>
              <w:marBottom w:val="0"/>
              <w:divBdr>
                <w:top w:val="none" w:sz="0" w:space="0" w:color="auto"/>
                <w:left w:val="none" w:sz="0" w:space="0" w:color="auto"/>
                <w:bottom w:val="none" w:sz="0" w:space="0" w:color="auto"/>
                <w:right w:val="none" w:sz="0" w:space="0" w:color="auto"/>
              </w:divBdr>
            </w:div>
            <w:div w:id="1595279193">
              <w:marLeft w:val="0"/>
              <w:marRight w:val="0"/>
              <w:marTop w:val="0"/>
              <w:marBottom w:val="0"/>
              <w:divBdr>
                <w:top w:val="none" w:sz="0" w:space="0" w:color="auto"/>
                <w:left w:val="none" w:sz="0" w:space="0" w:color="auto"/>
                <w:bottom w:val="none" w:sz="0" w:space="0" w:color="auto"/>
                <w:right w:val="none" w:sz="0" w:space="0" w:color="auto"/>
              </w:divBdr>
            </w:div>
            <w:div w:id="1549802060">
              <w:marLeft w:val="0"/>
              <w:marRight w:val="0"/>
              <w:marTop w:val="0"/>
              <w:marBottom w:val="0"/>
              <w:divBdr>
                <w:top w:val="none" w:sz="0" w:space="0" w:color="auto"/>
                <w:left w:val="none" w:sz="0" w:space="0" w:color="auto"/>
                <w:bottom w:val="none" w:sz="0" w:space="0" w:color="auto"/>
                <w:right w:val="none" w:sz="0" w:space="0" w:color="auto"/>
              </w:divBdr>
            </w:div>
            <w:div w:id="1885092578">
              <w:marLeft w:val="0"/>
              <w:marRight w:val="0"/>
              <w:marTop w:val="0"/>
              <w:marBottom w:val="0"/>
              <w:divBdr>
                <w:top w:val="none" w:sz="0" w:space="0" w:color="auto"/>
                <w:left w:val="none" w:sz="0" w:space="0" w:color="auto"/>
                <w:bottom w:val="none" w:sz="0" w:space="0" w:color="auto"/>
                <w:right w:val="none" w:sz="0" w:space="0" w:color="auto"/>
              </w:divBdr>
            </w:div>
            <w:div w:id="371420207">
              <w:marLeft w:val="0"/>
              <w:marRight w:val="0"/>
              <w:marTop w:val="0"/>
              <w:marBottom w:val="0"/>
              <w:divBdr>
                <w:top w:val="none" w:sz="0" w:space="0" w:color="auto"/>
                <w:left w:val="none" w:sz="0" w:space="0" w:color="auto"/>
                <w:bottom w:val="none" w:sz="0" w:space="0" w:color="auto"/>
                <w:right w:val="none" w:sz="0" w:space="0" w:color="auto"/>
              </w:divBdr>
            </w:div>
            <w:div w:id="1771968649">
              <w:marLeft w:val="0"/>
              <w:marRight w:val="0"/>
              <w:marTop w:val="0"/>
              <w:marBottom w:val="0"/>
              <w:divBdr>
                <w:top w:val="none" w:sz="0" w:space="0" w:color="auto"/>
                <w:left w:val="none" w:sz="0" w:space="0" w:color="auto"/>
                <w:bottom w:val="none" w:sz="0" w:space="0" w:color="auto"/>
                <w:right w:val="none" w:sz="0" w:space="0" w:color="auto"/>
              </w:divBdr>
            </w:div>
            <w:div w:id="1501580377">
              <w:marLeft w:val="0"/>
              <w:marRight w:val="0"/>
              <w:marTop w:val="0"/>
              <w:marBottom w:val="0"/>
              <w:divBdr>
                <w:top w:val="none" w:sz="0" w:space="0" w:color="auto"/>
                <w:left w:val="none" w:sz="0" w:space="0" w:color="auto"/>
                <w:bottom w:val="none" w:sz="0" w:space="0" w:color="auto"/>
                <w:right w:val="none" w:sz="0" w:space="0" w:color="auto"/>
              </w:divBdr>
            </w:div>
            <w:div w:id="104735124">
              <w:marLeft w:val="0"/>
              <w:marRight w:val="0"/>
              <w:marTop w:val="0"/>
              <w:marBottom w:val="0"/>
              <w:divBdr>
                <w:top w:val="none" w:sz="0" w:space="0" w:color="auto"/>
                <w:left w:val="none" w:sz="0" w:space="0" w:color="auto"/>
                <w:bottom w:val="none" w:sz="0" w:space="0" w:color="auto"/>
                <w:right w:val="none" w:sz="0" w:space="0" w:color="auto"/>
              </w:divBdr>
            </w:div>
            <w:div w:id="995766910">
              <w:marLeft w:val="0"/>
              <w:marRight w:val="0"/>
              <w:marTop w:val="0"/>
              <w:marBottom w:val="0"/>
              <w:divBdr>
                <w:top w:val="none" w:sz="0" w:space="0" w:color="auto"/>
                <w:left w:val="none" w:sz="0" w:space="0" w:color="auto"/>
                <w:bottom w:val="none" w:sz="0" w:space="0" w:color="auto"/>
                <w:right w:val="none" w:sz="0" w:space="0" w:color="auto"/>
              </w:divBdr>
            </w:div>
            <w:div w:id="626353669">
              <w:marLeft w:val="0"/>
              <w:marRight w:val="0"/>
              <w:marTop w:val="0"/>
              <w:marBottom w:val="0"/>
              <w:divBdr>
                <w:top w:val="none" w:sz="0" w:space="0" w:color="auto"/>
                <w:left w:val="none" w:sz="0" w:space="0" w:color="auto"/>
                <w:bottom w:val="none" w:sz="0" w:space="0" w:color="auto"/>
                <w:right w:val="none" w:sz="0" w:space="0" w:color="auto"/>
              </w:divBdr>
            </w:div>
            <w:div w:id="100564693">
              <w:marLeft w:val="0"/>
              <w:marRight w:val="0"/>
              <w:marTop w:val="0"/>
              <w:marBottom w:val="0"/>
              <w:divBdr>
                <w:top w:val="none" w:sz="0" w:space="0" w:color="auto"/>
                <w:left w:val="none" w:sz="0" w:space="0" w:color="auto"/>
                <w:bottom w:val="none" w:sz="0" w:space="0" w:color="auto"/>
                <w:right w:val="none" w:sz="0" w:space="0" w:color="auto"/>
              </w:divBdr>
            </w:div>
            <w:div w:id="1510020721">
              <w:marLeft w:val="0"/>
              <w:marRight w:val="0"/>
              <w:marTop w:val="0"/>
              <w:marBottom w:val="0"/>
              <w:divBdr>
                <w:top w:val="none" w:sz="0" w:space="0" w:color="auto"/>
                <w:left w:val="none" w:sz="0" w:space="0" w:color="auto"/>
                <w:bottom w:val="none" w:sz="0" w:space="0" w:color="auto"/>
                <w:right w:val="none" w:sz="0" w:space="0" w:color="auto"/>
              </w:divBdr>
            </w:div>
            <w:div w:id="25759612">
              <w:marLeft w:val="0"/>
              <w:marRight w:val="0"/>
              <w:marTop w:val="0"/>
              <w:marBottom w:val="0"/>
              <w:divBdr>
                <w:top w:val="none" w:sz="0" w:space="0" w:color="auto"/>
                <w:left w:val="none" w:sz="0" w:space="0" w:color="auto"/>
                <w:bottom w:val="none" w:sz="0" w:space="0" w:color="auto"/>
                <w:right w:val="none" w:sz="0" w:space="0" w:color="auto"/>
              </w:divBdr>
            </w:div>
            <w:div w:id="222836056">
              <w:marLeft w:val="0"/>
              <w:marRight w:val="0"/>
              <w:marTop w:val="0"/>
              <w:marBottom w:val="0"/>
              <w:divBdr>
                <w:top w:val="none" w:sz="0" w:space="0" w:color="auto"/>
                <w:left w:val="none" w:sz="0" w:space="0" w:color="auto"/>
                <w:bottom w:val="none" w:sz="0" w:space="0" w:color="auto"/>
                <w:right w:val="none" w:sz="0" w:space="0" w:color="auto"/>
              </w:divBdr>
            </w:div>
            <w:div w:id="314723507">
              <w:marLeft w:val="0"/>
              <w:marRight w:val="0"/>
              <w:marTop w:val="0"/>
              <w:marBottom w:val="0"/>
              <w:divBdr>
                <w:top w:val="none" w:sz="0" w:space="0" w:color="auto"/>
                <w:left w:val="none" w:sz="0" w:space="0" w:color="auto"/>
                <w:bottom w:val="none" w:sz="0" w:space="0" w:color="auto"/>
                <w:right w:val="none" w:sz="0" w:space="0" w:color="auto"/>
              </w:divBdr>
            </w:div>
            <w:div w:id="172914628">
              <w:marLeft w:val="0"/>
              <w:marRight w:val="0"/>
              <w:marTop w:val="0"/>
              <w:marBottom w:val="0"/>
              <w:divBdr>
                <w:top w:val="none" w:sz="0" w:space="0" w:color="auto"/>
                <w:left w:val="none" w:sz="0" w:space="0" w:color="auto"/>
                <w:bottom w:val="none" w:sz="0" w:space="0" w:color="auto"/>
                <w:right w:val="none" w:sz="0" w:space="0" w:color="auto"/>
              </w:divBdr>
            </w:div>
            <w:div w:id="877667532">
              <w:marLeft w:val="0"/>
              <w:marRight w:val="0"/>
              <w:marTop w:val="0"/>
              <w:marBottom w:val="0"/>
              <w:divBdr>
                <w:top w:val="none" w:sz="0" w:space="0" w:color="auto"/>
                <w:left w:val="none" w:sz="0" w:space="0" w:color="auto"/>
                <w:bottom w:val="none" w:sz="0" w:space="0" w:color="auto"/>
                <w:right w:val="none" w:sz="0" w:space="0" w:color="auto"/>
              </w:divBdr>
            </w:div>
            <w:div w:id="1252544079">
              <w:marLeft w:val="0"/>
              <w:marRight w:val="0"/>
              <w:marTop w:val="0"/>
              <w:marBottom w:val="0"/>
              <w:divBdr>
                <w:top w:val="none" w:sz="0" w:space="0" w:color="auto"/>
                <w:left w:val="none" w:sz="0" w:space="0" w:color="auto"/>
                <w:bottom w:val="none" w:sz="0" w:space="0" w:color="auto"/>
                <w:right w:val="none" w:sz="0" w:space="0" w:color="auto"/>
              </w:divBdr>
            </w:div>
            <w:div w:id="1019312292">
              <w:marLeft w:val="0"/>
              <w:marRight w:val="0"/>
              <w:marTop w:val="0"/>
              <w:marBottom w:val="0"/>
              <w:divBdr>
                <w:top w:val="none" w:sz="0" w:space="0" w:color="auto"/>
                <w:left w:val="none" w:sz="0" w:space="0" w:color="auto"/>
                <w:bottom w:val="none" w:sz="0" w:space="0" w:color="auto"/>
                <w:right w:val="none" w:sz="0" w:space="0" w:color="auto"/>
              </w:divBdr>
            </w:div>
            <w:div w:id="1171140444">
              <w:marLeft w:val="0"/>
              <w:marRight w:val="0"/>
              <w:marTop w:val="0"/>
              <w:marBottom w:val="0"/>
              <w:divBdr>
                <w:top w:val="none" w:sz="0" w:space="0" w:color="auto"/>
                <w:left w:val="none" w:sz="0" w:space="0" w:color="auto"/>
                <w:bottom w:val="none" w:sz="0" w:space="0" w:color="auto"/>
                <w:right w:val="none" w:sz="0" w:space="0" w:color="auto"/>
              </w:divBdr>
            </w:div>
            <w:div w:id="38747955">
              <w:marLeft w:val="0"/>
              <w:marRight w:val="0"/>
              <w:marTop w:val="0"/>
              <w:marBottom w:val="0"/>
              <w:divBdr>
                <w:top w:val="none" w:sz="0" w:space="0" w:color="auto"/>
                <w:left w:val="none" w:sz="0" w:space="0" w:color="auto"/>
                <w:bottom w:val="none" w:sz="0" w:space="0" w:color="auto"/>
                <w:right w:val="none" w:sz="0" w:space="0" w:color="auto"/>
              </w:divBdr>
            </w:div>
            <w:div w:id="870844170">
              <w:marLeft w:val="0"/>
              <w:marRight w:val="0"/>
              <w:marTop w:val="0"/>
              <w:marBottom w:val="0"/>
              <w:divBdr>
                <w:top w:val="none" w:sz="0" w:space="0" w:color="auto"/>
                <w:left w:val="none" w:sz="0" w:space="0" w:color="auto"/>
                <w:bottom w:val="none" w:sz="0" w:space="0" w:color="auto"/>
                <w:right w:val="none" w:sz="0" w:space="0" w:color="auto"/>
              </w:divBdr>
            </w:div>
            <w:div w:id="47266813">
              <w:marLeft w:val="0"/>
              <w:marRight w:val="0"/>
              <w:marTop w:val="0"/>
              <w:marBottom w:val="0"/>
              <w:divBdr>
                <w:top w:val="none" w:sz="0" w:space="0" w:color="auto"/>
                <w:left w:val="none" w:sz="0" w:space="0" w:color="auto"/>
                <w:bottom w:val="none" w:sz="0" w:space="0" w:color="auto"/>
                <w:right w:val="none" w:sz="0" w:space="0" w:color="auto"/>
              </w:divBdr>
            </w:div>
            <w:div w:id="2043087984">
              <w:marLeft w:val="0"/>
              <w:marRight w:val="0"/>
              <w:marTop w:val="0"/>
              <w:marBottom w:val="0"/>
              <w:divBdr>
                <w:top w:val="none" w:sz="0" w:space="0" w:color="auto"/>
                <w:left w:val="none" w:sz="0" w:space="0" w:color="auto"/>
                <w:bottom w:val="none" w:sz="0" w:space="0" w:color="auto"/>
                <w:right w:val="none" w:sz="0" w:space="0" w:color="auto"/>
              </w:divBdr>
            </w:div>
            <w:div w:id="941839233">
              <w:marLeft w:val="0"/>
              <w:marRight w:val="0"/>
              <w:marTop w:val="0"/>
              <w:marBottom w:val="0"/>
              <w:divBdr>
                <w:top w:val="none" w:sz="0" w:space="0" w:color="auto"/>
                <w:left w:val="none" w:sz="0" w:space="0" w:color="auto"/>
                <w:bottom w:val="none" w:sz="0" w:space="0" w:color="auto"/>
                <w:right w:val="none" w:sz="0" w:space="0" w:color="auto"/>
              </w:divBdr>
            </w:div>
            <w:div w:id="791048733">
              <w:marLeft w:val="0"/>
              <w:marRight w:val="0"/>
              <w:marTop w:val="0"/>
              <w:marBottom w:val="0"/>
              <w:divBdr>
                <w:top w:val="none" w:sz="0" w:space="0" w:color="auto"/>
                <w:left w:val="none" w:sz="0" w:space="0" w:color="auto"/>
                <w:bottom w:val="none" w:sz="0" w:space="0" w:color="auto"/>
                <w:right w:val="none" w:sz="0" w:space="0" w:color="auto"/>
              </w:divBdr>
            </w:div>
            <w:div w:id="1709406531">
              <w:marLeft w:val="0"/>
              <w:marRight w:val="0"/>
              <w:marTop w:val="0"/>
              <w:marBottom w:val="0"/>
              <w:divBdr>
                <w:top w:val="none" w:sz="0" w:space="0" w:color="auto"/>
                <w:left w:val="none" w:sz="0" w:space="0" w:color="auto"/>
                <w:bottom w:val="none" w:sz="0" w:space="0" w:color="auto"/>
                <w:right w:val="none" w:sz="0" w:space="0" w:color="auto"/>
              </w:divBdr>
            </w:div>
            <w:div w:id="629288409">
              <w:marLeft w:val="0"/>
              <w:marRight w:val="0"/>
              <w:marTop w:val="0"/>
              <w:marBottom w:val="0"/>
              <w:divBdr>
                <w:top w:val="none" w:sz="0" w:space="0" w:color="auto"/>
                <w:left w:val="none" w:sz="0" w:space="0" w:color="auto"/>
                <w:bottom w:val="none" w:sz="0" w:space="0" w:color="auto"/>
                <w:right w:val="none" w:sz="0" w:space="0" w:color="auto"/>
              </w:divBdr>
            </w:div>
            <w:div w:id="2072998425">
              <w:marLeft w:val="0"/>
              <w:marRight w:val="0"/>
              <w:marTop w:val="0"/>
              <w:marBottom w:val="0"/>
              <w:divBdr>
                <w:top w:val="none" w:sz="0" w:space="0" w:color="auto"/>
                <w:left w:val="none" w:sz="0" w:space="0" w:color="auto"/>
                <w:bottom w:val="none" w:sz="0" w:space="0" w:color="auto"/>
                <w:right w:val="none" w:sz="0" w:space="0" w:color="auto"/>
              </w:divBdr>
            </w:div>
            <w:div w:id="1668904490">
              <w:marLeft w:val="0"/>
              <w:marRight w:val="0"/>
              <w:marTop w:val="0"/>
              <w:marBottom w:val="0"/>
              <w:divBdr>
                <w:top w:val="none" w:sz="0" w:space="0" w:color="auto"/>
                <w:left w:val="none" w:sz="0" w:space="0" w:color="auto"/>
                <w:bottom w:val="none" w:sz="0" w:space="0" w:color="auto"/>
                <w:right w:val="none" w:sz="0" w:space="0" w:color="auto"/>
              </w:divBdr>
            </w:div>
            <w:div w:id="1613394568">
              <w:marLeft w:val="0"/>
              <w:marRight w:val="0"/>
              <w:marTop w:val="0"/>
              <w:marBottom w:val="0"/>
              <w:divBdr>
                <w:top w:val="none" w:sz="0" w:space="0" w:color="auto"/>
                <w:left w:val="none" w:sz="0" w:space="0" w:color="auto"/>
                <w:bottom w:val="none" w:sz="0" w:space="0" w:color="auto"/>
                <w:right w:val="none" w:sz="0" w:space="0" w:color="auto"/>
              </w:divBdr>
            </w:div>
            <w:div w:id="1992758188">
              <w:marLeft w:val="0"/>
              <w:marRight w:val="0"/>
              <w:marTop w:val="0"/>
              <w:marBottom w:val="0"/>
              <w:divBdr>
                <w:top w:val="none" w:sz="0" w:space="0" w:color="auto"/>
                <w:left w:val="none" w:sz="0" w:space="0" w:color="auto"/>
                <w:bottom w:val="none" w:sz="0" w:space="0" w:color="auto"/>
                <w:right w:val="none" w:sz="0" w:space="0" w:color="auto"/>
              </w:divBdr>
            </w:div>
            <w:div w:id="1072700025">
              <w:marLeft w:val="0"/>
              <w:marRight w:val="0"/>
              <w:marTop w:val="0"/>
              <w:marBottom w:val="0"/>
              <w:divBdr>
                <w:top w:val="none" w:sz="0" w:space="0" w:color="auto"/>
                <w:left w:val="none" w:sz="0" w:space="0" w:color="auto"/>
                <w:bottom w:val="none" w:sz="0" w:space="0" w:color="auto"/>
                <w:right w:val="none" w:sz="0" w:space="0" w:color="auto"/>
              </w:divBdr>
            </w:div>
            <w:div w:id="694238028">
              <w:marLeft w:val="0"/>
              <w:marRight w:val="0"/>
              <w:marTop w:val="0"/>
              <w:marBottom w:val="0"/>
              <w:divBdr>
                <w:top w:val="none" w:sz="0" w:space="0" w:color="auto"/>
                <w:left w:val="none" w:sz="0" w:space="0" w:color="auto"/>
                <w:bottom w:val="none" w:sz="0" w:space="0" w:color="auto"/>
                <w:right w:val="none" w:sz="0" w:space="0" w:color="auto"/>
              </w:divBdr>
            </w:div>
            <w:div w:id="2014913793">
              <w:marLeft w:val="0"/>
              <w:marRight w:val="0"/>
              <w:marTop w:val="0"/>
              <w:marBottom w:val="0"/>
              <w:divBdr>
                <w:top w:val="none" w:sz="0" w:space="0" w:color="auto"/>
                <w:left w:val="none" w:sz="0" w:space="0" w:color="auto"/>
                <w:bottom w:val="none" w:sz="0" w:space="0" w:color="auto"/>
                <w:right w:val="none" w:sz="0" w:space="0" w:color="auto"/>
              </w:divBdr>
            </w:div>
            <w:div w:id="823012795">
              <w:marLeft w:val="0"/>
              <w:marRight w:val="0"/>
              <w:marTop w:val="0"/>
              <w:marBottom w:val="0"/>
              <w:divBdr>
                <w:top w:val="none" w:sz="0" w:space="0" w:color="auto"/>
                <w:left w:val="none" w:sz="0" w:space="0" w:color="auto"/>
                <w:bottom w:val="none" w:sz="0" w:space="0" w:color="auto"/>
                <w:right w:val="none" w:sz="0" w:space="0" w:color="auto"/>
              </w:divBdr>
            </w:div>
            <w:div w:id="61803471">
              <w:marLeft w:val="0"/>
              <w:marRight w:val="0"/>
              <w:marTop w:val="0"/>
              <w:marBottom w:val="0"/>
              <w:divBdr>
                <w:top w:val="none" w:sz="0" w:space="0" w:color="auto"/>
                <w:left w:val="none" w:sz="0" w:space="0" w:color="auto"/>
                <w:bottom w:val="none" w:sz="0" w:space="0" w:color="auto"/>
                <w:right w:val="none" w:sz="0" w:space="0" w:color="auto"/>
              </w:divBdr>
            </w:div>
            <w:div w:id="53553043">
              <w:marLeft w:val="0"/>
              <w:marRight w:val="0"/>
              <w:marTop w:val="0"/>
              <w:marBottom w:val="0"/>
              <w:divBdr>
                <w:top w:val="none" w:sz="0" w:space="0" w:color="auto"/>
                <w:left w:val="none" w:sz="0" w:space="0" w:color="auto"/>
                <w:bottom w:val="none" w:sz="0" w:space="0" w:color="auto"/>
                <w:right w:val="none" w:sz="0" w:space="0" w:color="auto"/>
              </w:divBdr>
            </w:div>
            <w:div w:id="1041981408">
              <w:marLeft w:val="0"/>
              <w:marRight w:val="0"/>
              <w:marTop w:val="0"/>
              <w:marBottom w:val="0"/>
              <w:divBdr>
                <w:top w:val="none" w:sz="0" w:space="0" w:color="auto"/>
                <w:left w:val="none" w:sz="0" w:space="0" w:color="auto"/>
                <w:bottom w:val="none" w:sz="0" w:space="0" w:color="auto"/>
                <w:right w:val="none" w:sz="0" w:space="0" w:color="auto"/>
              </w:divBdr>
            </w:div>
            <w:div w:id="855575829">
              <w:marLeft w:val="0"/>
              <w:marRight w:val="0"/>
              <w:marTop w:val="0"/>
              <w:marBottom w:val="0"/>
              <w:divBdr>
                <w:top w:val="none" w:sz="0" w:space="0" w:color="auto"/>
                <w:left w:val="none" w:sz="0" w:space="0" w:color="auto"/>
                <w:bottom w:val="none" w:sz="0" w:space="0" w:color="auto"/>
                <w:right w:val="none" w:sz="0" w:space="0" w:color="auto"/>
              </w:divBdr>
            </w:div>
            <w:div w:id="1652440847">
              <w:marLeft w:val="0"/>
              <w:marRight w:val="0"/>
              <w:marTop w:val="0"/>
              <w:marBottom w:val="0"/>
              <w:divBdr>
                <w:top w:val="none" w:sz="0" w:space="0" w:color="auto"/>
                <w:left w:val="none" w:sz="0" w:space="0" w:color="auto"/>
                <w:bottom w:val="none" w:sz="0" w:space="0" w:color="auto"/>
                <w:right w:val="none" w:sz="0" w:space="0" w:color="auto"/>
              </w:divBdr>
            </w:div>
            <w:div w:id="1151403077">
              <w:marLeft w:val="0"/>
              <w:marRight w:val="0"/>
              <w:marTop w:val="0"/>
              <w:marBottom w:val="0"/>
              <w:divBdr>
                <w:top w:val="none" w:sz="0" w:space="0" w:color="auto"/>
                <w:left w:val="none" w:sz="0" w:space="0" w:color="auto"/>
                <w:bottom w:val="none" w:sz="0" w:space="0" w:color="auto"/>
                <w:right w:val="none" w:sz="0" w:space="0" w:color="auto"/>
              </w:divBdr>
            </w:div>
            <w:div w:id="1303736660">
              <w:marLeft w:val="0"/>
              <w:marRight w:val="0"/>
              <w:marTop w:val="0"/>
              <w:marBottom w:val="0"/>
              <w:divBdr>
                <w:top w:val="none" w:sz="0" w:space="0" w:color="auto"/>
                <w:left w:val="none" w:sz="0" w:space="0" w:color="auto"/>
                <w:bottom w:val="none" w:sz="0" w:space="0" w:color="auto"/>
                <w:right w:val="none" w:sz="0" w:space="0" w:color="auto"/>
              </w:divBdr>
            </w:div>
            <w:div w:id="1026904573">
              <w:marLeft w:val="0"/>
              <w:marRight w:val="0"/>
              <w:marTop w:val="0"/>
              <w:marBottom w:val="0"/>
              <w:divBdr>
                <w:top w:val="none" w:sz="0" w:space="0" w:color="auto"/>
                <w:left w:val="none" w:sz="0" w:space="0" w:color="auto"/>
                <w:bottom w:val="none" w:sz="0" w:space="0" w:color="auto"/>
                <w:right w:val="none" w:sz="0" w:space="0" w:color="auto"/>
              </w:divBdr>
            </w:div>
            <w:div w:id="1972591542">
              <w:marLeft w:val="0"/>
              <w:marRight w:val="0"/>
              <w:marTop w:val="0"/>
              <w:marBottom w:val="0"/>
              <w:divBdr>
                <w:top w:val="none" w:sz="0" w:space="0" w:color="auto"/>
                <w:left w:val="none" w:sz="0" w:space="0" w:color="auto"/>
                <w:bottom w:val="none" w:sz="0" w:space="0" w:color="auto"/>
                <w:right w:val="none" w:sz="0" w:space="0" w:color="auto"/>
              </w:divBdr>
            </w:div>
            <w:div w:id="1985501930">
              <w:marLeft w:val="0"/>
              <w:marRight w:val="0"/>
              <w:marTop w:val="0"/>
              <w:marBottom w:val="0"/>
              <w:divBdr>
                <w:top w:val="none" w:sz="0" w:space="0" w:color="auto"/>
                <w:left w:val="none" w:sz="0" w:space="0" w:color="auto"/>
                <w:bottom w:val="none" w:sz="0" w:space="0" w:color="auto"/>
                <w:right w:val="none" w:sz="0" w:space="0" w:color="auto"/>
              </w:divBdr>
            </w:div>
            <w:div w:id="1461807044">
              <w:marLeft w:val="0"/>
              <w:marRight w:val="0"/>
              <w:marTop w:val="0"/>
              <w:marBottom w:val="0"/>
              <w:divBdr>
                <w:top w:val="none" w:sz="0" w:space="0" w:color="auto"/>
                <w:left w:val="none" w:sz="0" w:space="0" w:color="auto"/>
                <w:bottom w:val="none" w:sz="0" w:space="0" w:color="auto"/>
                <w:right w:val="none" w:sz="0" w:space="0" w:color="auto"/>
              </w:divBdr>
            </w:div>
            <w:div w:id="2124374831">
              <w:marLeft w:val="0"/>
              <w:marRight w:val="0"/>
              <w:marTop w:val="0"/>
              <w:marBottom w:val="0"/>
              <w:divBdr>
                <w:top w:val="none" w:sz="0" w:space="0" w:color="auto"/>
                <w:left w:val="none" w:sz="0" w:space="0" w:color="auto"/>
                <w:bottom w:val="none" w:sz="0" w:space="0" w:color="auto"/>
                <w:right w:val="none" w:sz="0" w:space="0" w:color="auto"/>
              </w:divBdr>
            </w:div>
            <w:div w:id="915281373">
              <w:marLeft w:val="0"/>
              <w:marRight w:val="0"/>
              <w:marTop w:val="0"/>
              <w:marBottom w:val="0"/>
              <w:divBdr>
                <w:top w:val="none" w:sz="0" w:space="0" w:color="auto"/>
                <w:left w:val="none" w:sz="0" w:space="0" w:color="auto"/>
                <w:bottom w:val="none" w:sz="0" w:space="0" w:color="auto"/>
                <w:right w:val="none" w:sz="0" w:space="0" w:color="auto"/>
              </w:divBdr>
            </w:div>
            <w:div w:id="1469468504">
              <w:marLeft w:val="0"/>
              <w:marRight w:val="0"/>
              <w:marTop w:val="0"/>
              <w:marBottom w:val="0"/>
              <w:divBdr>
                <w:top w:val="none" w:sz="0" w:space="0" w:color="auto"/>
                <w:left w:val="none" w:sz="0" w:space="0" w:color="auto"/>
                <w:bottom w:val="none" w:sz="0" w:space="0" w:color="auto"/>
                <w:right w:val="none" w:sz="0" w:space="0" w:color="auto"/>
              </w:divBdr>
            </w:div>
            <w:div w:id="338586317">
              <w:marLeft w:val="0"/>
              <w:marRight w:val="0"/>
              <w:marTop w:val="0"/>
              <w:marBottom w:val="0"/>
              <w:divBdr>
                <w:top w:val="none" w:sz="0" w:space="0" w:color="auto"/>
                <w:left w:val="none" w:sz="0" w:space="0" w:color="auto"/>
                <w:bottom w:val="none" w:sz="0" w:space="0" w:color="auto"/>
                <w:right w:val="none" w:sz="0" w:space="0" w:color="auto"/>
              </w:divBdr>
            </w:div>
            <w:div w:id="1618217283">
              <w:marLeft w:val="0"/>
              <w:marRight w:val="0"/>
              <w:marTop w:val="0"/>
              <w:marBottom w:val="0"/>
              <w:divBdr>
                <w:top w:val="none" w:sz="0" w:space="0" w:color="auto"/>
                <w:left w:val="none" w:sz="0" w:space="0" w:color="auto"/>
                <w:bottom w:val="none" w:sz="0" w:space="0" w:color="auto"/>
                <w:right w:val="none" w:sz="0" w:space="0" w:color="auto"/>
              </w:divBdr>
            </w:div>
            <w:div w:id="1814174157">
              <w:marLeft w:val="0"/>
              <w:marRight w:val="0"/>
              <w:marTop w:val="0"/>
              <w:marBottom w:val="0"/>
              <w:divBdr>
                <w:top w:val="none" w:sz="0" w:space="0" w:color="auto"/>
                <w:left w:val="none" w:sz="0" w:space="0" w:color="auto"/>
                <w:bottom w:val="none" w:sz="0" w:space="0" w:color="auto"/>
                <w:right w:val="none" w:sz="0" w:space="0" w:color="auto"/>
              </w:divBdr>
            </w:div>
            <w:div w:id="1616132359">
              <w:marLeft w:val="0"/>
              <w:marRight w:val="0"/>
              <w:marTop w:val="0"/>
              <w:marBottom w:val="0"/>
              <w:divBdr>
                <w:top w:val="none" w:sz="0" w:space="0" w:color="auto"/>
                <w:left w:val="none" w:sz="0" w:space="0" w:color="auto"/>
                <w:bottom w:val="none" w:sz="0" w:space="0" w:color="auto"/>
                <w:right w:val="none" w:sz="0" w:space="0" w:color="auto"/>
              </w:divBdr>
            </w:div>
            <w:div w:id="1216039478">
              <w:marLeft w:val="0"/>
              <w:marRight w:val="0"/>
              <w:marTop w:val="0"/>
              <w:marBottom w:val="0"/>
              <w:divBdr>
                <w:top w:val="none" w:sz="0" w:space="0" w:color="auto"/>
                <w:left w:val="none" w:sz="0" w:space="0" w:color="auto"/>
                <w:bottom w:val="none" w:sz="0" w:space="0" w:color="auto"/>
                <w:right w:val="none" w:sz="0" w:space="0" w:color="auto"/>
              </w:divBdr>
            </w:div>
            <w:div w:id="289823418">
              <w:marLeft w:val="0"/>
              <w:marRight w:val="0"/>
              <w:marTop w:val="0"/>
              <w:marBottom w:val="0"/>
              <w:divBdr>
                <w:top w:val="none" w:sz="0" w:space="0" w:color="auto"/>
                <w:left w:val="none" w:sz="0" w:space="0" w:color="auto"/>
                <w:bottom w:val="none" w:sz="0" w:space="0" w:color="auto"/>
                <w:right w:val="none" w:sz="0" w:space="0" w:color="auto"/>
              </w:divBdr>
            </w:div>
            <w:div w:id="1100561629">
              <w:marLeft w:val="0"/>
              <w:marRight w:val="0"/>
              <w:marTop w:val="0"/>
              <w:marBottom w:val="0"/>
              <w:divBdr>
                <w:top w:val="none" w:sz="0" w:space="0" w:color="auto"/>
                <w:left w:val="none" w:sz="0" w:space="0" w:color="auto"/>
                <w:bottom w:val="none" w:sz="0" w:space="0" w:color="auto"/>
                <w:right w:val="none" w:sz="0" w:space="0" w:color="auto"/>
              </w:divBdr>
            </w:div>
            <w:div w:id="2058619835">
              <w:marLeft w:val="0"/>
              <w:marRight w:val="0"/>
              <w:marTop w:val="0"/>
              <w:marBottom w:val="0"/>
              <w:divBdr>
                <w:top w:val="none" w:sz="0" w:space="0" w:color="auto"/>
                <w:left w:val="none" w:sz="0" w:space="0" w:color="auto"/>
                <w:bottom w:val="none" w:sz="0" w:space="0" w:color="auto"/>
                <w:right w:val="none" w:sz="0" w:space="0" w:color="auto"/>
              </w:divBdr>
            </w:div>
            <w:div w:id="275606105">
              <w:marLeft w:val="0"/>
              <w:marRight w:val="0"/>
              <w:marTop w:val="0"/>
              <w:marBottom w:val="0"/>
              <w:divBdr>
                <w:top w:val="none" w:sz="0" w:space="0" w:color="auto"/>
                <w:left w:val="none" w:sz="0" w:space="0" w:color="auto"/>
                <w:bottom w:val="none" w:sz="0" w:space="0" w:color="auto"/>
                <w:right w:val="none" w:sz="0" w:space="0" w:color="auto"/>
              </w:divBdr>
            </w:div>
            <w:div w:id="30348247">
              <w:marLeft w:val="0"/>
              <w:marRight w:val="0"/>
              <w:marTop w:val="0"/>
              <w:marBottom w:val="0"/>
              <w:divBdr>
                <w:top w:val="none" w:sz="0" w:space="0" w:color="auto"/>
                <w:left w:val="none" w:sz="0" w:space="0" w:color="auto"/>
                <w:bottom w:val="none" w:sz="0" w:space="0" w:color="auto"/>
                <w:right w:val="none" w:sz="0" w:space="0" w:color="auto"/>
              </w:divBdr>
            </w:div>
            <w:div w:id="490370573">
              <w:marLeft w:val="0"/>
              <w:marRight w:val="0"/>
              <w:marTop w:val="0"/>
              <w:marBottom w:val="0"/>
              <w:divBdr>
                <w:top w:val="none" w:sz="0" w:space="0" w:color="auto"/>
                <w:left w:val="none" w:sz="0" w:space="0" w:color="auto"/>
                <w:bottom w:val="none" w:sz="0" w:space="0" w:color="auto"/>
                <w:right w:val="none" w:sz="0" w:space="0" w:color="auto"/>
              </w:divBdr>
            </w:div>
            <w:div w:id="2092849161">
              <w:marLeft w:val="0"/>
              <w:marRight w:val="0"/>
              <w:marTop w:val="0"/>
              <w:marBottom w:val="0"/>
              <w:divBdr>
                <w:top w:val="none" w:sz="0" w:space="0" w:color="auto"/>
                <w:left w:val="none" w:sz="0" w:space="0" w:color="auto"/>
                <w:bottom w:val="none" w:sz="0" w:space="0" w:color="auto"/>
                <w:right w:val="none" w:sz="0" w:space="0" w:color="auto"/>
              </w:divBdr>
            </w:div>
            <w:div w:id="1654136934">
              <w:marLeft w:val="0"/>
              <w:marRight w:val="0"/>
              <w:marTop w:val="0"/>
              <w:marBottom w:val="0"/>
              <w:divBdr>
                <w:top w:val="none" w:sz="0" w:space="0" w:color="auto"/>
                <w:left w:val="none" w:sz="0" w:space="0" w:color="auto"/>
                <w:bottom w:val="none" w:sz="0" w:space="0" w:color="auto"/>
                <w:right w:val="none" w:sz="0" w:space="0" w:color="auto"/>
              </w:divBdr>
            </w:div>
            <w:div w:id="2033408730">
              <w:marLeft w:val="0"/>
              <w:marRight w:val="0"/>
              <w:marTop w:val="0"/>
              <w:marBottom w:val="0"/>
              <w:divBdr>
                <w:top w:val="none" w:sz="0" w:space="0" w:color="auto"/>
                <w:left w:val="none" w:sz="0" w:space="0" w:color="auto"/>
                <w:bottom w:val="none" w:sz="0" w:space="0" w:color="auto"/>
                <w:right w:val="none" w:sz="0" w:space="0" w:color="auto"/>
              </w:divBdr>
            </w:div>
            <w:div w:id="268780161">
              <w:marLeft w:val="0"/>
              <w:marRight w:val="0"/>
              <w:marTop w:val="0"/>
              <w:marBottom w:val="0"/>
              <w:divBdr>
                <w:top w:val="none" w:sz="0" w:space="0" w:color="auto"/>
                <w:left w:val="none" w:sz="0" w:space="0" w:color="auto"/>
                <w:bottom w:val="none" w:sz="0" w:space="0" w:color="auto"/>
                <w:right w:val="none" w:sz="0" w:space="0" w:color="auto"/>
              </w:divBdr>
            </w:div>
            <w:div w:id="1546484095">
              <w:marLeft w:val="0"/>
              <w:marRight w:val="0"/>
              <w:marTop w:val="0"/>
              <w:marBottom w:val="0"/>
              <w:divBdr>
                <w:top w:val="none" w:sz="0" w:space="0" w:color="auto"/>
                <w:left w:val="none" w:sz="0" w:space="0" w:color="auto"/>
                <w:bottom w:val="none" w:sz="0" w:space="0" w:color="auto"/>
                <w:right w:val="none" w:sz="0" w:space="0" w:color="auto"/>
              </w:divBdr>
            </w:div>
            <w:div w:id="949170522">
              <w:marLeft w:val="0"/>
              <w:marRight w:val="0"/>
              <w:marTop w:val="0"/>
              <w:marBottom w:val="0"/>
              <w:divBdr>
                <w:top w:val="none" w:sz="0" w:space="0" w:color="auto"/>
                <w:left w:val="none" w:sz="0" w:space="0" w:color="auto"/>
                <w:bottom w:val="none" w:sz="0" w:space="0" w:color="auto"/>
                <w:right w:val="none" w:sz="0" w:space="0" w:color="auto"/>
              </w:divBdr>
            </w:div>
            <w:div w:id="1636177838">
              <w:marLeft w:val="0"/>
              <w:marRight w:val="0"/>
              <w:marTop w:val="0"/>
              <w:marBottom w:val="0"/>
              <w:divBdr>
                <w:top w:val="none" w:sz="0" w:space="0" w:color="auto"/>
                <w:left w:val="none" w:sz="0" w:space="0" w:color="auto"/>
                <w:bottom w:val="none" w:sz="0" w:space="0" w:color="auto"/>
                <w:right w:val="none" w:sz="0" w:space="0" w:color="auto"/>
              </w:divBdr>
            </w:div>
            <w:div w:id="2142965676">
              <w:marLeft w:val="0"/>
              <w:marRight w:val="0"/>
              <w:marTop w:val="0"/>
              <w:marBottom w:val="0"/>
              <w:divBdr>
                <w:top w:val="none" w:sz="0" w:space="0" w:color="auto"/>
                <w:left w:val="none" w:sz="0" w:space="0" w:color="auto"/>
                <w:bottom w:val="none" w:sz="0" w:space="0" w:color="auto"/>
                <w:right w:val="none" w:sz="0" w:space="0" w:color="auto"/>
              </w:divBdr>
            </w:div>
            <w:div w:id="1103719678">
              <w:marLeft w:val="0"/>
              <w:marRight w:val="0"/>
              <w:marTop w:val="0"/>
              <w:marBottom w:val="0"/>
              <w:divBdr>
                <w:top w:val="none" w:sz="0" w:space="0" w:color="auto"/>
                <w:left w:val="none" w:sz="0" w:space="0" w:color="auto"/>
                <w:bottom w:val="none" w:sz="0" w:space="0" w:color="auto"/>
                <w:right w:val="none" w:sz="0" w:space="0" w:color="auto"/>
              </w:divBdr>
            </w:div>
            <w:div w:id="1671717807">
              <w:marLeft w:val="0"/>
              <w:marRight w:val="0"/>
              <w:marTop w:val="0"/>
              <w:marBottom w:val="0"/>
              <w:divBdr>
                <w:top w:val="none" w:sz="0" w:space="0" w:color="auto"/>
                <w:left w:val="none" w:sz="0" w:space="0" w:color="auto"/>
                <w:bottom w:val="none" w:sz="0" w:space="0" w:color="auto"/>
                <w:right w:val="none" w:sz="0" w:space="0" w:color="auto"/>
              </w:divBdr>
            </w:div>
            <w:div w:id="1709448701">
              <w:marLeft w:val="0"/>
              <w:marRight w:val="0"/>
              <w:marTop w:val="0"/>
              <w:marBottom w:val="0"/>
              <w:divBdr>
                <w:top w:val="none" w:sz="0" w:space="0" w:color="auto"/>
                <w:left w:val="none" w:sz="0" w:space="0" w:color="auto"/>
                <w:bottom w:val="none" w:sz="0" w:space="0" w:color="auto"/>
                <w:right w:val="none" w:sz="0" w:space="0" w:color="auto"/>
              </w:divBdr>
            </w:div>
            <w:div w:id="2147307840">
              <w:marLeft w:val="0"/>
              <w:marRight w:val="0"/>
              <w:marTop w:val="0"/>
              <w:marBottom w:val="0"/>
              <w:divBdr>
                <w:top w:val="none" w:sz="0" w:space="0" w:color="auto"/>
                <w:left w:val="none" w:sz="0" w:space="0" w:color="auto"/>
                <w:bottom w:val="none" w:sz="0" w:space="0" w:color="auto"/>
                <w:right w:val="none" w:sz="0" w:space="0" w:color="auto"/>
              </w:divBdr>
            </w:div>
            <w:div w:id="374234231">
              <w:marLeft w:val="0"/>
              <w:marRight w:val="0"/>
              <w:marTop w:val="0"/>
              <w:marBottom w:val="0"/>
              <w:divBdr>
                <w:top w:val="none" w:sz="0" w:space="0" w:color="auto"/>
                <w:left w:val="none" w:sz="0" w:space="0" w:color="auto"/>
                <w:bottom w:val="none" w:sz="0" w:space="0" w:color="auto"/>
                <w:right w:val="none" w:sz="0" w:space="0" w:color="auto"/>
              </w:divBdr>
            </w:div>
            <w:div w:id="1851720642">
              <w:marLeft w:val="0"/>
              <w:marRight w:val="0"/>
              <w:marTop w:val="0"/>
              <w:marBottom w:val="0"/>
              <w:divBdr>
                <w:top w:val="none" w:sz="0" w:space="0" w:color="auto"/>
                <w:left w:val="none" w:sz="0" w:space="0" w:color="auto"/>
                <w:bottom w:val="none" w:sz="0" w:space="0" w:color="auto"/>
                <w:right w:val="none" w:sz="0" w:space="0" w:color="auto"/>
              </w:divBdr>
            </w:div>
            <w:div w:id="885991960">
              <w:marLeft w:val="0"/>
              <w:marRight w:val="0"/>
              <w:marTop w:val="0"/>
              <w:marBottom w:val="0"/>
              <w:divBdr>
                <w:top w:val="none" w:sz="0" w:space="0" w:color="auto"/>
                <w:left w:val="none" w:sz="0" w:space="0" w:color="auto"/>
                <w:bottom w:val="none" w:sz="0" w:space="0" w:color="auto"/>
                <w:right w:val="none" w:sz="0" w:space="0" w:color="auto"/>
              </w:divBdr>
            </w:div>
            <w:div w:id="31344211">
              <w:marLeft w:val="0"/>
              <w:marRight w:val="0"/>
              <w:marTop w:val="0"/>
              <w:marBottom w:val="0"/>
              <w:divBdr>
                <w:top w:val="none" w:sz="0" w:space="0" w:color="auto"/>
                <w:left w:val="none" w:sz="0" w:space="0" w:color="auto"/>
                <w:bottom w:val="none" w:sz="0" w:space="0" w:color="auto"/>
                <w:right w:val="none" w:sz="0" w:space="0" w:color="auto"/>
              </w:divBdr>
            </w:div>
            <w:div w:id="222101809">
              <w:marLeft w:val="0"/>
              <w:marRight w:val="0"/>
              <w:marTop w:val="0"/>
              <w:marBottom w:val="0"/>
              <w:divBdr>
                <w:top w:val="none" w:sz="0" w:space="0" w:color="auto"/>
                <w:left w:val="none" w:sz="0" w:space="0" w:color="auto"/>
                <w:bottom w:val="none" w:sz="0" w:space="0" w:color="auto"/>
                <w:right w:val="none" w:sz="0" w:space="0" w:color="auto"/>
              </w:divBdr>
            </w:div>
            <w:div w:id="804736498">
              <w:marLeft w:val="0"/>
              <w:marRight w:val="0"/>
              <w:marTop w:val="0"/>
              <w:marBottom w:val="0"/>
              <w:divBdr>
                <w:top w:val="none" w:sz="0" w:space="0" w:color="auto"/>
                <w:left w:val="none" w:sz="0" w:space="0" w:color="auto"/>
                <w:bottom w:val="none" w:sz="0" w:space="0" w:color="auto"/>
                <w:right w:val="none" w:sz="0" w:space="0" w:color="auto"/>
              </w:divBdr>
            </w:div>
            <w:div w:id="1489007490">
              <w:marLeft w:val="0"/>
              <w:marRight w:val="0"/>
              <w:marTop w:val="0"/>
              <w:marBottom w:val="0"/>
              <w:divBdr>
                <w:top w:val="none" w:sz="0" w:space="0" w:color="auto"/>
                <w:left w:val="none" w:sz="0" w:space="0" w:color="auto"/>
                <w:bottom w:val="none" w:sz="0" w:space="0" w:color="auto"/>
                <w:right w:val="none" w:sz="0" w:space="0" w:color="auto"/>
              </w:divBdr>
            </w:div>
            <w:div w:id="1515725565">
              <w:marLeft w:val="0"/>
              <w:marRight w:val="0"/>
              <w:marTop w:val="0"/>
              <w:marBottom w:val="0"/>
              <w:divBdr>
                <w:top w:val="none" w:sz="0" w:space="0" w:color="auto"/>
                <w:left w:val="none" w:sz="0" w:space="0" w:color="auto"/>
                <w:bottom w:val="none" w:sz="0" w:space="0" w:color="auto"/>
                <w:right w:val="none" w:sz="0" w:space="0" w:color="auto"/>
              </w:divBdr>
            </w:div>
            <w:div w:id="1675108164">
              <w:marLeft w:val="0"/>
              <w:marRight w:val="0"/>
              <w:marTop w:val="0"/>
              <w:marBottom w:val="0"/>
              <w:divBdr>
                <w:top w:val="none" w:sz="0" w:space="0" w:color="auto"/>
                <w:left w:val="none" w:sz="0" w:space="0" w:color="auto"/>
                <w:bottom w:val="none" w:sz="0" w:space="0" w:color="auto"/>
                <w:right w:val="none" w:sz="0" w:space="0" w:color="auto"/>
              </w:divBdr>
            </w:div>
            <w:div w:id="337969876">
              <w:marLeft w:val="0"/>
              <w:marRight w:val="0"/>
              <w:marTop w:val="0"/>
              <w:marBottom w:val="0"/>
              <w:divBdr>
                <w:top w:val="none" w:sz="0" w:space="0" w:color="auto"/>
                <w:left w:val="none" w:sz="0" w:space="0" w:color="auto"/>
                <w:bottom w:val="none" w:sz="0" w:space="0" w:color="auto"/>
                <w:right w:val="none" w:sz="0" w:space="0" w:color="auto"/>
              </w:divBdr>
            </w:div>
            <w:div w:id="128090048">
              <w:marLeft w:val="0"/>
              <w:marRight w:val="0"/>
              <w:marTop w:val="0"/>
              <w:marBottom w:val="0"/>
              <w:divBdr>
                <w:top w:val="none" w:sz="0" w:space="0" w:color="auto"/>
                <w:left w:val="none" w:sz="0" w:space="0" w:color="auto"/>
                <w:bottom w:val="none" w:sz="0" w:space="0" w:color="auto"/>
                <w:right w:val="none" w:sz="0" w:space="0" w:color="auto"/>
              </w:divBdr>
            </w:div>
            <w:div w:id="296572790">
              <w:marLeft w:val="0"/>
              <w:marRight w:val="0"/>
              <w:marTop w:val="0"/>
              <w:marBottom w:val="0"/>
              <w:divBdr>
                <w:top w:val="none" w:sz="0" w:space="0" w:color="auto"/>
                <w:left w:val="none" w:sz="0" w:space="0" w:color="auto"/>
                <w:bottom w:val="none" w:sz="0" w:space="0" w:color="auto"/>
                <w:right w:val="none" w:sz="0" w:space="0" w:color="auto"/>
              </w:divBdr>
            </w:div>
            <w:div w:id="1669477968">
              <w:marLeft w:val="0"/>
              <w:marRight w:val="0"/>
              <w:marTop w:val="0"/>
              <w:marBottom w:val="0"/>
              <w:divBdr>
                <w:top w:val="none" w:sz="0" w:space="0" w:color="auto"/>
                <w:left w:val="none" w:sz="0" w:space="0" w:color="auto"/>
                <w:bottom w:val="none" w:sz="0" w:space="0" w:color="auto"/>
                <w:right w:val="none" w:sz="0" w:space="0" w:color="auto"/>
              </w:divBdr>
            </w:div>
            <w:div w:id="570622585">
              <w:marLeft w:val="0"/>
              <w:marRight w:val="0"/>
              <w:marTop w:val="0"/>
              <w:marBottom w:val="0"/>
              <w:divBdr>
                <w:top w:val="none" w:sz="0" w:space="0" w:color="auto"/>
                <w:left w:val="none" w:sz="0" w:space="0" w:color="auto"/>
                <w:bottom w:val="none" w:sz="0" w:space="0" w:color="auto"/>
                <w:right w:val="none" w:sz="0" w:space="0" w:color="auto"/>
              </w:divBdr>
            </w:div>
            <w:div w:id="1851797511">
              <w:marLeft w:val="0"/>
              <w:marRight w:val="0"/>
              <w:marTop w:val="0"/>
              <w:marBottom w:val="0"/>
              <w:divBdr>
                <w:top w:val="none" w:sz="0" w:space="0" w:color="auto"/>
                <w:left w:val="none" w:sz="0" w:space="0" w:color="auto"/>
                <w:bottom w:val="none" w:sz="0" w:space="0" w:color="auto"/>
                <w:right w:val="none" w:sz="0" w:space="0" w:color="auto"/>
              </w:divBdr>
            </w:div>
            <w:div w:id="63456460">
              <w:marLeft w:val="0"/>
              <w:marRight w:val="0"/>
              <w:marTop w:val="0"/>
              <w:marBottom w:val="0"/>
              <w:divBdr>
                <w:top w:val="none" w:sz="0" w:space="0" w:color="auto"/>
                <w:left w:val="none" w:sz="0" w:space="0" w:color="auto"/>
                <w:bottom w:val="none" w:sz="0" w:space="0" w:color="auto"/>
                <w:right w:val="none" w:sz="0" w:space="0" w:color="auto"/>
              </w:divBdr>
            </w:div>
            <w:div w:id="1750541796">
              <w:marLeft w:val="0"/>
              <w:marRight w:val="0"/>
              <w:marTop w:val="0"/>
              <w:marBottom w:val="0"/>
              <w:divBdr>
                <w:top w:val="none" w:sz="0" w:space="0" w:color="auto"/>
                <w:left w:val="none" w:sz="0" w:space="0" w:color="auto"/>
                <w:bottom w:val="none" w:sz="0" w:space="0" w:color="auto"/>
                <w:right w:val="none" w:sz="0" w:space="0" w:color="auto"/>
              </w:divBdr>
            </w:div>
            <w:div w:id="861750811">
              <w:marLeft w:val="0"/>
              <w:marRight w:val="0"/>
              <w:marTop w:val="0"/>
              <w:marBottom w:val="0"/>
              <w:divBdr>
                <w:top w:val="none" w:sz="0" w:space="0" w:color="auto"/>
                <w:left w:val="none" w:sz="0" w:space="0" w:color="auto"/>
                <w:bottom w:val="none" w:sz="0" w:space="0" w:color="auto"/>
                <w:right w:val="none" w:sz="0" w:space="0" w:color="auto"/>
              </w:divBdr>
            </w:div>
            <w:div w:id="129247854">
              <w:marLeft w:val="0"/>
              <w:marRight w:val="0"/>
              <w:marTop w:val="0"/>
              <w:marBottom w:val="0"/>
              <w:divBdr>
                <w:top w:val="none" w:sz="0" w:space="0" w:color="auto"/>
                <w:left w:val="none" w:sz="0" w:space="0" w:color="auto"/>
                <w:bottom w:val="none" w:sz="0" w:space="0" w:color="auto"/>
                <w:right w:val="none" w:sz="0" w:space="0" w:color="auto"/>
              </w:divBdr>
            </w:div>
            <w:div w:id="150669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164201">
      <w:bodyDiv w:val="1"/>
      <w:marLeft w:val="0"/>
      <w:marRight w:val="0"/>
      <w:marTop w:val="0"/>
      <w:marBottom w:val="0"/>
      <w:divBdr>
        <w:top w:val="none" w:sz="0" w:space="0" w:color="auto"/>
        <w:left w:val="none" w:sz="0" w:space="0" w:color="auto"/>
        <w:bottom w:val="none" w:sz="0" w:space="0" w:color="auto"/>
        <w:right w:val="none" w:sz="0" w:space="0" w:color="auto"/>
      </w:divBdr>
      <w:divsChild>
        <w:div w:id="1018965519">
          <w:marLeft w:val="0"/>
          <w:marRight w:val="0"/>
          <w:marTop w:val="0"/>
          <w:marBottom w:val="0"/>
          <w:divBdr>
            <w:top w:val="none" w:sz="0" w:space="0" w:color="auto"/>
            <w:left w:val="none" w:sz="0" w:space="0" w:color="auto"/>
            <w:bottom w:val="none" w:sz="0" w:space="0" w:color="auto"/>
            <w:right w:val="none" w:sz="0" w:space="0" w:color="auto"/>
          </w:divBdr>
          <w:divsChild>
            <w:div w:id="1822041907">
              <w:marLeft w:val="0"/>
              <w:marRight w:val="0"/>
              <w:marTop w:val="0"/>
              <w:marBottom w:val="0"/>
              <w:divBdr>
                <w:top w:val="none" w:sz="0" w:space="0" w:color="auto"/>
                <w:left w:val="none" w:sz="0" w:space="0" w:color="auto"/>
                <w:bottom w:val="none" w:sz="0" w:space="0" w:color="auto"/>
                <w:right w:val="none" w:sz="0" w:space="0" w:color="auto"/>
              </w:divBdr>
            </w:div>
            <w:div w:id="1636565524">
              <w:marLeft w:val="0"/>
              <w:marRight w:val="0"/>
              <w:marTop w:val="0"/>
              <w:marBottom w:val="0"/>
              <w:divBdr>
                <w:top w:val="none" w:sz="0" w:space="0" w:color="auto"/>
                <w:left w:val="none" w:sz="0" w:space="0" w:color="auto"/>
                <w:bottom w:val="none" w:sz="0" w:space="0" w:color="auto"/>
                <w:right w:val="none" w:sz="0" w:space="0" w:color="auto"/>
              </w:divBdr>
            </w:div>
            <w:div w:id="1248462707">
              <w:marLeft w:val="0"/>
              <w:marRight w:val="0"/>
              <w:marTop w:val="0"/>
              <w:marBottom w:val="0"/>
              <w:divBdr>
                <w:top w:val="none" w:sz="0" w:space="0" w:color="auto"/>
                <w:left w:val="none" w:sz="0" w:space="0" w:color="auto"/>
                <w:bottom w:val="none" w:sz="0" w:space="0" w:color="auto"/>
                <w:right w:val="none" w:sz="0" w:space="0" w:color="auto"/>
              </w:divBdr>
            </w:div>
            <w:div w:id="1458646617">
              <w:marLeft w:val="0"/>
              <w:marRight w:val="0"/>
              <w:marTop w:val="0"/>
              <w:marBottom w:val="0"/>
              <w:divBdr>
                <w:top w:val="none" w:sz="0" w:space="0" w:color="auto"/>
                <w:left w:val="none" w:sz="0" w:space="0" w:color="auto"/>
                <w:bottom w:val="none" w:sz="0" w:space="0" w:color="auto"/>
                <w:right w:val="none" w:sz="0" w:space="0" w:color="auto"/>
              </w:divBdr>
            </w:div>
            <w:div w:id="872235105">
              <w:marLeft w:val="0"/>
              <w:marRight w:val="0"/>
              <w:marTop w:val="0"/>
              <w:marBottom w:val="0"/>
              <w:divBdr>
                <w:top w:val="none" w:sz="0" w:space="0" w:color="auto"/>
                <w:left w:val="none" w:sz="0" w:space="0" w:color="auto"/>
                <w:bottom w:val="none" w:sz="0" w:space="0" w:color="auto"/>
                <w:right w:val="none" w:sz="0" w:space="0" w:color="auto"/>
              </w:divBdr>
            </w:div>
            <w:div w:id="1742169926">
              <w:marLeft w:val="0"/>
              <w:marRight w:val="0"/>
              <w:marTop w:val="0"/>
              <w:marBottom w:val="0"/>
              <w:divBdr>
                <w:top w:val="none" w:sz="0" w:space="0" w:color="auto"/>
                <w:left w:val="none" w:sz="0" w:space="0" w:color="auto"/>
                <w:bottom w:val="none" w:sz="0" w:space="0" w:color="auto"/>
                <w:right w:val="none" w:sz="0" w:space="0" w:color="auto"/>
              </w:divBdr>
            </w:div>
            <w:div w:id="192352983">
              <w:marLeft w:val="0"/>
              <w:marRight w:val="0"/>
              <w:marTop w:val="0"/>
              <w:marBottom w:val="0"/>
              <w:divBdr>
                <w:top w:val="none" w:sz="0" w:space="0" w:color="auto"/>
                <w:left w:val="none" w:sz="0" w:space="0" w:color="auto"/>
                <w:bottom w:val="none" w:sz="0" w:space="0" w:color="auto"/>
                <w:right w:val="none" w:sz="0" w:space="0" w:color="auto"/>
              </w:divBdr>
            </w:div>
            <w:div w:id="1050416377">
              <w:marLeft w:val="0"/>
              <w:marRight w:val="0"/>
              <w:marTop w:val="0"/>
              <w:marBottom w:val="0"/>
              <w:divBdr>
                <w:top w:val="none" w:sz="0" w:space="0" w:color="auto"/>
                <w:left w:val="none" w:sz="0" w:space="0" w:color="auto"/>
                <w:bottom w:val="none" w:sz="0" w:space="0" w:color="auto"/>
                <w:right w:val="none" w:sz="0" w:space="0" w:color="auto"/>
              </w:divBdr>
            </w:div>
            <w:div w:id="735979471">
              <w:marLeft w:val="0"/>
              <w:marRight w:val="0"/>
              <w:marTop w:val="0"/>
              <w:marBottom w:val="0"/>
              <w:divBdr>
                <w:top w:val="none" w:sz="0" w:space="0" w:color="auto"/>
                <w:left w:val="none" w:sz="0" w:space="0" w:color="auto"/>
                <w:bottom w:val="none" w:sz="0" w:space="0" w:color="auto"/>
                <w:right w:val="none" w:sz="0" w:space="0" w:color="auto"/>
              </w:divBdr>
            </w:div>
            <w:div w:id="1272739539">
              <w:marLeft w:val="0"/>
              <w:marRight w:val="0"/>
              <w:marTop w:val="0"/>
              <w:marBottom w:val="0"/>
              <w:divBdr>
                <w:top w:val="none" w:sz="0" w:space="0" w:color="auto"/>
                <w:left w:val="none" w:sz="0" w:space="0" w:color="auto"/>
                <w:bottom w:val="none" w:sz="0" w:space="0" w:color="auto"/>
                <w:right w:val="none" w:sz="0" w:space="0" w:color="auto"/>
              </w:divBdr>
            </w:div>
            <w:div w:id="445662615">
              <w:marLeft w:val="0"/>
              <w:marRight w:val="0"/>
              <w:marTop w:val="0"/>
              <w:marBottom w:val="0"/>
              <w:divBdr>
                <w:top w:val="none" w:sz="0" w:space="0" w:color="auto"/>
                <w:left w:val="none" w:sz="0" w:space="0" w:color="auto"/>
                <w:bottom w:val="none" w:sz="0" w:space="0" w:color="auto"/>
                <w:right w:val="none" w:sz="0" w:space="0" w:color="auto"/>
              </w:divBdr>
            </w:div>
            <w:div w:id="1084304593">
              <w:marLeft w:val="0"/>
              <w:marRight w:val="0"/>
              <w:marTop w:val="0"/>
              <w:marBottom w:val="0"/>
              <w:divBdr>
                <w:top w:val="none" w:sz="0" w:space="0" w:color="auto"/>
                <w:left w:val="none" w:sz="0" w:space="0" w:color="auto"/>
                <w:bottom w:val="none" w:sz="0" w:space="0" w:color="auto"/>
                <w:right w:val="none" w:sz="0" w:space="0" w:color="auto"/>
              </w:divBdr>
            </w:div>
            <w:div w:id="1647973765">
              <w:marLeft w:val="0"/>
              <w:marRight w:val="0"/>
              <w:marTop w:val="0"/>
              <w:marBottom w:val="0"/>
              <w:divBdr>
                <w:top w:val="none" w:sz="0" w:space="0" w:color="auto"/>
                <w:left w:val="none" w:sz="0" w:space="0" w:color="auto"/>
                <w:bottom w:val="none" w:sz="0" w:space="0" w:color="auto"/>
                <w:right w:val="none" w:sz="0" w:space="0" w:color="auto"/>
              </w:divBdr>
            </w:div>
            <w:div w:id="308754801">
              <w:marLeft w:val="0"/>
              <w:marRight w:val="0"/>
              <w:marTop w:val="0"/>
              <w:marBottom w:val="0"/>
              <w:divBdr>
                <w:top w:val="none" w:sz="0" w:space="0" w:color="auto"/>
                <w:left w:val="none" w:sz="0" w:space="0" w:color="auto"/>
                <w:bottom w:val="none" w:sz="0" w:space="0" w:color="auto"/>
                <w:right w:val="none" w:sz="0" w:space="0" w:color="auto"/>
              </w:divBdr>
            </w:div>
            <w:div w:id="1094476977">
              <w:marLeft w:val="0"/>
              <w:marRight w:val="0"/>
              <w:marTop w:val="0"/>
              <w:marBottom w:val="0"/>
              <w:divBdr>
                <w:top w:val="none" w:sz="0" w:space="0" w:color="auto"/>
                <w:left w:val="none" w:sz="0" w:space="0" w:color="auto"/>
                <w:bottom w:val="none" w:sz="0" w:space="0" w:color="auto"/>
                <w:right w:val="none" w:sz="0" w:space="0" w:color="auto"/>
              </w:divBdr>
            </w:div>
            <w:div w:id="1960335117">
              <w:marLeft w:val="0"/>
              <w:marRight w:val="0"/>
              <w:marTop w:val="0"/>
              <w:marBottom w:val="0"/>
              <w:divBdr>
                <w:top w:val="none" w:sz="0" w:space="0" w:color="auto"/>
                <w:left w:val="none" w:sz="0" w:space="0" w:color="auto"/>
                <w:bottom w:val="none" w:sz="0" w:space="0" w:color="auto"/>
                <w:right w:val="none" w:sz="0" w:space="0" w:color="auto"/>
              </w:divBdr>
            </w:div>
            <w:div w:id="702634128">
              <w:marLeft w:val="0"/>
              <w:marRight w:val="0"/>
              <w:marTop w:val="0"/>
              <w:marBottom w:val="0"/>
              <w:divBdr>
                <w:top w:val="none" w:sz="0" w:space="0" w:color="auto"/>
                <w:left w:val="none" w:sz="0" w:space="0" w:color="auto"/>
                <w:bottom w:val="none" w:sz="0" w:space="0" w:color="auto"/>
                <w:right w:val="none" w:sz="0" w:space="0" w:color="auto"/>
              </w:divBdr>
            </w:div>
            <w:div w:id="616446835">
              <w:marLeft w:val="0"/>
              <w:marRight w:val="0"/>
              <w:marTop w:val="0"/>
              <w:marBottom w:val="0"/>
              <w:divBdr>
                <w:top w:val="none" w:sz="0" w:space="0" w:color="auto"/>
                <w:left w:val="none" w:sz="0" w:space="0" w:color="auto"/>
                <w:bottom w:val="none" w:sz="0" w:space="0" w:color="auto"/>
                <w:right w:val="none" w:sz="0" w:space="0" w:color="auto"/>
              </w:divBdr>
            </w:div>
            <w:div w:id="1096832132">
              <w:marLeft w:val="0"/>
              <w:marRight w:val="0"/>
              <w:marTop w:val="0"/>
              <w:marBottom w:val="0"/>
              <w:divBdr>
                <w:top w:val="none" w:sz="0" w:space="0" w:color="auto"/>
                <w:left w:val="none" w:sz="0" w:space="0" w:color="auto"/>
                <w:bottom w:val="none" w:sz="0" w:space="0" w:color="auto"/>
                <w:right w:val="none" w:sz="0" w:space="0" w:color="auto"/>
              </w:divBdr>
            </w:div>
            <w:div w:id="1989698619">
              <w:marLeft w:val="0"/>
              <w:marRight w:val="0"/>
              <w:marTop w:val="0"/>
              <w:marBottom w:val="0"/>
              <w:divBdr>
                <w:top w:val="none" w:sz="0" w:space="0" w:color="auto"/>
                <w:left w:val="none" w:sz="0" w:space="0" w:color="auto"/>
                <w:bottom w:val="none" w:sz="0" w:space="0" w:color="auto"/>
                <w:right w:val="none" w:sz="0" w:space="0" w:color="auto"/>
              </w:divBdr>
            </w:div>
            <w:div w:id="1213154717">
              <w:marLeft w:val="0"/>
              <w:marRight w:val="0"/>
              <w:marTop w:val="0"/>
              <w:marBottom w:val="0"/>
              <w:divBdr>
                <w:top w:val="none" w:sz="0" w:space="0" w:color="auto"/>
                <w:left w:val="none" w:sz="0" w:space="0" w:color="auto"/>
                <w:bottom w:val="none" w:sz="0" w:space="0" w:color="auto"/>
                <w:right w:val="none" w:sz="0" w:space="0" w:color="auto"/>
              </w:divBdr>
            </w:div>
            <w:div w:id="599412103">
              <w:marLeft w:val="0"/>
              <w:marRight w:val="0"/>
              <w:marTop w:val="0"/>
              <w:marBottom w:val="0"/>
              <w:divBdr>
                <w:top w:val="none" w:sz="0" w:space="0" w:color="auto"/>
                <w:left w:val="none" w:sz="0" w:space="0" w:color="auto"/>
                <w:bottom w:val="none" w:sz="0" w:space="0" w:color="auto"/>
                <w:right w:val="none" w:sz="0" w:space="0" w:color="auto"/>
              </w:divBdr>
            </w:div>
            <w:div w:id="1147357645">
              <w:marLeft w:val="0"/>
              <w:marRight w:val="0"/>
              <w:marTop w:val="0"/>
              <w:marBottom w:val="0"/>
              <w:divBdr>
                <w:top w:val="none" w:sz="0" w:space="0" w:color="auto"/>
                <w:left w:val="none" w:sz="0" w:space="0" w:color="auto"/>
                <w:bottom w:val="none" w:sz="0" w:space="0" w:color="auto"/>
                <w:right w:val="none" w:sz="0" w:space="0" w:color="auto"/>
              </w:divBdr>
            </w:div>
            <w:div w:id="1749616287">
              <w:marLeft w:val="0"/>
              <w:marRight w:val="0"/>
              <w:marTop w:val="0"/>
              <w:marBottom w:val="0"/>
              <w:divBdr>
                <w:top w:val="none" w:sz="0" w:space="0" w:color="auto"/>
                <w:left w:val="none" w:sz="0" w:space="0" w:color="auto"/>
                <w:bottom w:val="none" w:sz="0" w:space="0" w:color="auto"/>
                <w:right w:val="none" w:sz="0" w:space="0" w:color="auto"/>
              </w:divBdr>
            </w:div>
            <w:div w:id="2099867910">
              <w:marLeft w:val="0"/>
              <w:marRight w:val="0"/>
              <w:marTop w:val="0"/>
              <w:marBottom w:val="0"/>
              <w:divBdr>
                <w:top w:val="none" w:sz="0" w:space="0" w:color="auto"/>
                <w:left w:val="none" w:sz="0" w:space="0" w:color="auto"/>
                <w:bottom w:val="none" w:sz="0" w:space="0" w:color="auto"/>
                <w:right w:val="none" w:sz="0" w:space="0" w:color="auto"/>
              </w:divBdr>
            </w:div>
            <w:div w:id="309528202">
              <w:marLeft w:val="0"/>
              <w:marRight w:val="0"/>
              <w:marTop w:val="0"/>
              <w:marBottom w:val="0"/>
              <w:divBdr>
                <w:top w:val="none" w:sz="0" w:space="0" w:color="auto"/>
                <w:left w:val="none" w:sz="0" w:space="0" w:color="auto"/>
                <w:bottom w:val="none" w:sz="0" w:space="0" w:color="auto"/>
                <w:right w:val="none" w:sz="0" w:space="0" w:color="auto"/>
              </w:divBdr>
            </w:div>
            <w:div w:id="1575816740">
              <w:marLeft w:val="0"/>
              <w:marRight w:val="0"/>
              <w:marTop w:val="0"/>
              <w:marBottom w:val="0"/>
              <w:divBdr>
                <w:top w:val="none" w:sz="0" w:space="0" w:color="auto"/>
                <w:left w:val="none" w:sz="0" w:space="0" w:color="auto"/>
                <w:bottom w:val="none" w:sz="0" w:space="0" w:color="auto"/>
                <w:right w:val="none" w:sz="0" w:space="0" w:color="auto"/>
              </w:divBdr>
            </w:div>
            <w:div w:id="251743606">
              <w:marLeft w:val="0"/>
              <w:marRight w:val="0"/>
              <w:marTop w:val="0"/>
              <w:marBottom w:val="0"/>
              <w:divBdr>
                <w:top w:val="none" w:sz="0" w:space="0" w:color="auto"/>
                <w:left w:val="none" w:sz="0" w:space="0" w:color="auto"/>
                <w:bottom w:val="none" w:sz="0" w:space="0" w:color="auto"/>
                <w:right w:val="none" w:sz="0" w:space="0" w:color="auto"/>
              </w:divBdr>
            </w:div>
            <w:div w:id="1171870559">
              <w:marLeft w:val="0"/>
              <w:marRight w:val="0"/>
              <w:marTop w:val="0"/>
              <w:marBottom w:val="0"/>
              <w:divBdr>
                <w:top w:val="none" w:sz="0" w:space="0" w:color="auto"/>
                <w:left w:val="none" w:sz="0" w:space="0" w:color="auto"/>
                <w:bottom w:val="none" w:sz="0" w:space="0" w:color="auto"/>
                <w:right w:val="none" w:sz="0" w:space="0" w:color="auto"/>
              </w:divBdr>
            </w:div>
            <w:div w:id="1923641065">
              <w:marLeft w:val="0"/>
              <w:marRight w:val="0"/>
              <w:marTop w:val="0"/>
              <w:marBottom w:val="0"/>
              <w:divBdr>
                <w:top w:val="none" w:sz="0" w:space="0" w:color="auto"/>
                <w:left w:val="none" w:sz="0" w:space="0" w:color="auto"/>
                <w:bottom w:val="none" w:sz="0" w:space="0" w:color="auto"/>
                <w:right w:val="none" w:sz="0" w:space="0" w:color="auto"/>
              </w:divBdr>
            </w:div>
            <w:div w:id="304162449">
              <w:marLeft w:val="0"/>
              <w:marRight w:val="0"/>
              <w:marTop w:val="0"/>
              <w:marBottom w:val="0"/>
              <w:divBdr>
                <w:top w:val="none" w:sz="0" w:space="0" w:color="auto"/>
                <w:left w:val="none" w:sz="0" w:space="0" w:color="auto"/>
                <w:bottom w:val="none" w:sz="0" w:space="0" w:color="auto"/>
                <w:right w:val="none" w:sz="0" w:space="0" w:color="auto"/>
              </w:divBdr>
            </w:div>
            <w:div w:id="614483354">
              <w:marLeft w:val="0"/>
              <w:marRight w:val="0"/>
              <w:marTop w:val="0"/>
              <w:marBottom w:val="0"/>
              <w:divBdr>
                <w:top w:val="none" w:sz="0" w:space="0" w:color="auto"/>
                <w:left w:val="none" w:sz="0" w:space="0" w:color="auto"/>
                <w:bottom w:val="none" w:sz="0" w:space="0" w:color="auto"/>
                <w:right w:val="none" w:sz="0" w:space="0" w:color="auto"/>
              </w:divBdr>
            </w:div>
            <w:div w:id="1060790814">
              <w:marLeft w:val="0"/>
              <w:marRight w:val="0"/>
              <w:marTop w:val="0"/>
              <w:marBottom w:val="0"/>
              <w:divBdr>
                <w:top w:val="none" w:sz="0" w:space="0" w:color="auto"/>
                <w:left w:val="none" w:sz="0" w:space="0" w:color="auto"/>
                <w:bottom w:val="none" w:sz="0" w:space="0" w:color="auto"/>
                <w:right w:val="none" w:sz="0" w:space="0" w:color="auto"/>
              </w:divBdr>
            </w:div>
            <w:div w:id="1331369956">
              <w:marLeft w:val="0"/>
              <w:marRight w:val="0"/>
              <w:marTop w:val="0"/>
              <w:marBottom w:val="0"/>
              <w:divBdr>
                <w:top w:val="none" w:sz="0" w:space="0" w:color="auto"/>
                <w:left w:val="none" w:sz="0" w:space="0" w:color="auto"/>
                <w:bottom w:val="none" w:sz="0" w:space="0" w:color="auto"/>
                <w:right w:val="none" w:sz="0" w:space="0" w:color="auto"/>
              </w:divBdr>
            </w:div>
            <w:div w:id="171914649">
              <w:marLeft w:val="0"/>
              <w:marRight w:val="0"/>
              <w:marTop w:val="0"/>
              <w:marBottom w:val="0"/>
              <w:divBdr>
                <w:top w:val="none" w:sz="0" w:space="0" w:color="auto"/>
                <w:left w:val="none" w:sz="0" w:space="0" w:color="auto"/>
                <w:bottom w:val="none" w:sz="0" w:space="0" w:color="auto"/>
                <w:right w:val="none" w:sz="0" w:space="0" w:color="auto"/>
              </w:divBdr>
            </w:div>
            <w:div w:id="952246323">
              <w:marLeft w:val="0"/>
              <w:marRight w:val="0"/>
              <w:marTop w:val="0"/>
              <w:marBottom w:val="0"/>
              <w:divBdr>
                <w:top w:val="none" w:sz="0" w:space="0" w:color="auto"/>
                <w:left w:val="none" w:sz="0" w:space="0" w:color="auto"/>
                <w:bottom w:val="none" w:sz="0" w:space="0" w:color="auto"/>
                <w:right w:val="none" w:sz="0" w:space="0" w:color="auto"/>
              </w:divBdr>
            </w:div>
            <w:div w:id="1177235650">
              <w:marLeft w:val="0"/>
              <w:marRight w:val="0"/>
              <w:marTop w:val="0"/>
              <w:marBottom w:val="0"/>
              <w:divBdr>
                <w:top w:val="none" w:sz="0" w:space="0" w:color="auto"/>
                <w:left w:val="none" w:sz="0" w:space="0" w:color="auto"/>
                <w:bottom w:val="none" w:sz="0" w:space="0" w:color="auto"/>
                <w:right w:val="none" w:sz="0" w:space="0" w:color="auto"/>
              </w:divBdr>
            </w:div>
            <w:div w:id="594481111">
              <w:marLeft w:val="0"/>
              <w:marRight w:val="0"/>
              <w:marTop w:val="0"/>
              <w:marBottom w:val="0"/>
              <w:divBdr>
                <w:top w:val="none" w:sz="0" w:space="0" w:color="auto"/>
                <w:left w:val="none" w:sz="0" w:space="0" w:color="auto"/>
                <w:bottom w:val="none" w:sz="0" w:space="0" w:color="auto"/>
                <w:right w:val="none" w:sz="0" w:space="0" w:color="auto"/>
              </w:divBdr>
            </w:div>
            <w:div w:id="1046562474">
              <w:marLeft w:val="0"/>
              <w:marRight w:val="0"/>
              <w:marTop w:val="0"/>
              <w:marBottom w:val="0"/>
              <w:divBdr>
                <w:top w:val="none" w:sz="0" w:space="0" w:color="auto"/>
                <w:left w:val="none" w:sz="0" w:space="0" w:color="auto"/>
                <w:bottom w:val="none" w:sz="0" w:space="0" w:color="auto"/>
                <w:right w:val="none" w:sz="0" w:space="0" w:color="auto"/>
              </w:divBdr>
            </w:div>
            <w:div w:id="1980842219">
              <w:marLeft w:val="0"/>
              <w:marRight w:val="0"/>
              <w:marTop w:val="0"/>
              <w:marBottom w:val="0"/>
              <w:divBdr>
                <w:top w:val="none" w:sz="0" w:space="0" w:color="auto"/>
                <w:left w:val="none" w:sz="0" w:space="0" w:color="auto"/>
                <w:bottom w:val="none" w:sz="0" w:space="0" w:color="auto"/>
                <w:right w:val="none" w:sz="0" w:space="0" w:color="auto"/>
              </w:divBdr>
            </w:div>
            <w:div w:id="147525596">
              <w:marLeft w:val="0"/>
              <w:marRight w:val="0"/>
              <w:marTop w:val="0"/>
              <w:marBottom w:val="0"/>
              <w:divBdr>
                <w:top w:val="none" w:sz="0" w:space="0" w:color="auto"/>
                <w:left w:val="none" w:sz="0" w:space="0" w:color="auto"/>
                <w:bottom w:val="none" w:sz="0" w:space="0" w:color="auto"/>
                <w:right w:val="none" w:sz="0" w:space="0" w:color="auto"/>
              </w:divBdr>
            </w:div>
            <w:div w:id="70471703">
              <w:marLeft w:val="0"/>
              <w:marRight w:val="0"/>
              <w:marTop w:val="0"/>
              <w:marBottom w:val="0"/>
              <w:divBdr>
                <w:top w:val="none" w:sz="0" w:space="0" w:color="auto"/>
                <w:left w:val="none" w:sz="0" w:space="0" w:color="auto"/>
                <w:bottom w:val="none" w:sz="0" w:space="0" w:color="auto"/>
                <w:right w:val="none" w:sz="0" w:space="0" w:color="auto"/>
              </w:divBdr>
            </w:div>
            <w:div w:id="449588035">
              <w:marLeft w:val="0"/>
              <w:marRight w:val="0"/>
              <w:marTop w:val="0"/>
              <w:marBottom w:val="0"/>
              <w:divBdr>
                <w:top w:val="none" w:sz="0" w:space="0" w:color="auto"/>
                <w:left w:val="none" w:sz="0" w:space="0" w:color="auto"/>
                <w:bottom w:val="none" w:sz="0" w:space="0" w:color="auto"/>
                <w:right w:val="none" w:sz="0" w:space="0" w:color="auto"/>
              </w:divBdr>
            </w:div>
            <w:div w:id="1007906579">
              <w:marLeft w:val="0"/>
              <w:marRight w:val="0"/>
              <w:marTop w:val="0"/>
              <w:marBottom w:val="0"/>
              <w:divBdr>
                <w:top w:val="none" w:sz="0" w:space="0" w:color="auto"/>
                <w:left w:val="none" w:sz="0" w:space="0" w:color="auto"/>
                <w:bottom w:val="none" w:sz="0" w:space="0" w:color="auto"/>
                <w:right w:val="none" w:sz="0" w:space="0" w:color="auto"/>
              </w:divBdr>
            </w:div>
            <w:div w:id="1600211971">
              <w:marLeft w:val="0"/>
              <w:marRight w:val="0"/>
              <w:marTop w:val="0"/>
              <w:marBottom w:val="0"/>
              <w:divBdr>
                <w:top w:val="none" w:sz="0" w:space="0" w:color="auto"/>
                <w:left w:val="none" w:sz="0" w:space="0" w:color="auto"/>
                <w:bottom w:val="none" w:sz="0" w:space="0" w:color="auto"/>
                <w:right w:val="none" w:sz="0" w:space="0" w:color="auto"/>
              </w:divBdr>
            </w:div>
            <w:div w:id="1068771768">
              <w:marLeft w:val="0"/>
              <w:marRight w:val="0"/>
              <w:marTop w:val="0"/>
              <w:marBottom w:val="0"/>
              <w:divBdr>
                <w:top w:val="none" w:sz="0" w:space="0" w:color="auto"/>
                <w:left w:val="none" w:sz="0" w:space="0" w:color="auto"/>
                <w:bottom w:val="none" w:sz="0" w:space="0" w:color="auto"/>
                <w:right w:val="none" w:sz="0" w:space="0" w:color="auto"/>
              </w:divBdr>
            </w:div>
            <w:div w:id="466121497">
              <w:marLeft w:val="0"/>
              <w:marRight w:val="0"/>
              <w:marTop w:val="0"/>
              <w:marBottom w:val="0"/>
              <w:divBdr>
                <w:top w:val="none" w:sz="0" w:space="0" w:color="auto"/>
                <w:left w:val="none" w:sz="0" w:space="0" w:color="auto"/>
                <w:bottom w:val="none" w:sz="0" w:space="0" w:color="auto"/>
                <w:right w:val="none" w:sz="0" w:space="0" w:color="auto"/>
              </w:divBdr>
            </w:div>
            <w:div w:id="788206386">
              <w:marLeft w:val="0"/>
              <w:marRight w:val="0"/>
              <w:marTop w:val="0"/>
              <w:marBottom w:val="0"/>
              <w:divBdr>
                <w:top w:val="none" w:sz="0" w:space="0" w:color="auto"/>
                <w:left w:val="none" w:sz="0" w:space="0" w:color="auto"/>
                <w:bottom w:val="none" w:sz="0" w:space="0" w:color="auto"/>
                <w:right w:val="none" w:sz="0" w:space="0" w:color="auto"/>
              </w:divBdr>
            </w:div>
            <w:div w:id="1617911200">
              <w:marLeft w:val="0"/>
              <w:marRight w:val="0"/>
              <w:marTop w:val="0"/>
              <w:marBottom w:val="0"/>
              <w:divBdr>
                <w:top w:val="none" w:sz="0" w:space="0" w:color="auto"/>
                <w:left w:val="none" w:sz="0" w:space="0" w:color="auto"/>
                <w:bottom w:val="none" w:sz="0" w:space="0" w:color="auto"/>
                <w:right w:val="none" w:sz="0" w:space="0" w:color="auto"/>
              </w:divBdr>
            </w:div>
            <w:div w:id="1609000629">
              <w:marLeft w:val="0"/>
              <w:marRight w:val="0"/>
              <w:marTop w:val="0"/>
              <w:marBottom w:val="0"/>
              <w:divBdr>
                <w:top w:val="none" w:sz="0" w:space="0" w:color="auto"/>
                <w:left w:val="none" w:sz="0" w:space="0" w:color="auto"/>
                <w:bottom w:val="none" w:sz="0" w:space="0" w:color="auto"/>
                <w:right w:val="none" w:sz="0" w:space="0" w:color="auto"/>
              </w:divBdr>
            </w:div>
            <w:div w:id="1334138640">
              <w:marLeft w:val="0"/>
              <w:marRight w:val="0"/>
              <w:marTop w:val="0"/>
              <w:marBottom w:val="0"/>
              <w:divBdr>
                <w:top w:val="none" w:sz="0" w:space="0" w:color="auto"/>
                <w:left w:val="none" w:sz="0" w:space="0" w:color="auto"/>
                <w:bottom w:val="none" w:sz="0" w:space="0" w:color="auto"/>
                <w:right w:val="none" w:sz="0" w:space="0" w:color="auto"/>
              </w:divBdr>
            </w:div>
            <w:div w:id="821964027">
              <w:marLeft w:val="0"/>
              <w:marRight w:val="0"/>
              <w:marTop w:val="0"/>
              <w:marBottom w:val="0"/>
              <w:divBdr>
                <w:top w:val="none" w:sz="0" w:space="0" w:color="auto"/>
                <w:left w:val="none" w:sz="0" w:space="0" w:color="auto"/>
                <w:bottom w:val="none" w:sz="0" w:space="0" w:color="auto"/>
                <w:right w:val="none" w:sz="0" w:space="0" w:color="auto"/>
              </w:divBdr>
            </w:div>
            <w:div w:id="737896922">
              <w:marLeft w:val="0"/>
              <w:marRight w:val="0"/>
              <w:marTop w:val="0"/>
              <w:marBottom w:val="0"/>
              <w:divBdr>
                <w:top w:val="none" w:sz="0" w:space="0" w:color="auto"/>
                <w:left w:val="none" w:sz="0" w:space="0" w:color="auto"/>
                <w:bottom w:val="none" w:sz="0" w:space="0" w:color="auto"/>
                <w:right w:val="none" w:sz="0" w:space="0" w:color="auto"/>
              </w:divBdr>
            </w:div>
            <w:div w:id="2074889018">
              <w:marLeft w:val="0"/>
              <w:marRight w:val="0"/>
              <w:marTop w:val="0"/>
              <w:marBottom w:val="0"/>
              <w:divBdr>
                <w:top w:val="none" w:sz="0" w:space="0" w:color="auto"/>
                <w:left w:val="none" w:sz="0" w:space="0" w:color="auto"/>
                <w:bottom w:val="none" w:sz="0" w:space="0" w:color="auto"/>
                <w:right w:val="none" w:sz="0" w:space="0" w:color="auto"/>
              </w:divBdr>
            </w:div>
            <w:div w:id="532116734">
              <w:marLeft w:val="0"/>
              <w:marRight w:val="0"/>
              <w:marTop w:val="0"/>
              <w:marBottom w:val="0"/>
              <w:divBdr>
                <w:top w:val="none" w:sz="0" w:space="0" w:color="auto"/>
                <w:left w:val="none" w:sz="0" w:space="0" w:color="auto"/>
                <w:bottom w:val="none" w:sz="0" w:space="0" w:color="auto"/>
                <w:right w:val="none" w:sz="0" w:space="0" w:color="auto"/>
              </w:divBdr>
            </w:div>
            <w:div w:id="1495028056">
              <w:marLeft w:val="0"/>
              <w:marRight w:val="0"/>
              <w:marTop w:val="0"/>
              <w:marBottom w:val="0"/>
              <w:divBdr>
                <w:top w:val="none" w:sz="0" w:space="0" w:color="auto"/>
                <w:left w:val="none" w:sz="0" w:space="0" w:color="auto"/>
                <w:bottom w:val="none" w:sz="0" w:space="0" w:color="auto"/>
                <w:right w:val="none" w:sz="0" w:space="0" w:color="auto"/>
              </w:divBdr>
            </w:div>
            <w:div w:id="1341930474">
              <w:marLeft w:val="0"/>
              <w:marRight w:val="0"/>
              <w:marTop w:val="0"/>
              <w:marBottom w:val="0"/>
              <w:divBdr>
                <w:top w:val="none" w:sz="0" w:space="0" w:color="auto"/>
                <w:left w:val="none" w:sz="0" w:space="0" w:color="auto"/>
                <w:bottom w:val="none" w:sz="0" w:space="0" w:color="auto"/>
                <w:right w:val="none" w:sz="0" w:space="0" w:color="auto"/>
              </w:divBdr>
            </w:div>
            <w:div w:id="198322437">
              <w:marLeft w:val="0"/>
              <w:marRight w:val="0"/>
              <w:marTop w:val="0"/>
              <w:marBottom w:val="0"/>
              <w:divBdr>
                <w:top w:val="none" w:sz="0" w:space="0" w:color="auto"/>
                <w:left w:val="none" w:sz="0" w:space="0" w:color="auto"/>
                <w:bottom w:val="none" w:sz="0" w:space="0" w:color="auto"/>
                <w:right w:val="none" w:sz="0" w:space="0" w:color="auto"/>
              </w:divBdr>
            </w:div>
            <w:div w:id="637296355">
              <w:marLeft w:val="0"/>
              <w:marRight w:val="0"/>
              <w:marTop w:val="0"/>
              <w:marBottom w:val="0"/>
              <w:divBdr>
                <w:top w:val="none" w:sz="0" w:space="0" w:color="auto"/>
                <w:left w:val="none" w:sz="0" w:space="0" w:color="auto"/>
                <w:bottom w:val="none" w:sz="0" w:space="0" w:color="auto"/>
                <w:right w:val="none" w:sz="0" w:space="0" w:color="auto"/>
              </w:divBdr>
            </w:div>
            <w:div w:id="1002124961">
              <w:marLeft w:val="0"/>
              <w:marRight w:val="0"/>
              <w:marTop w:val="0"/>
              <w:marBottom w:val="0"/>
              <w:divBdr>
                <w:top w:val="none" w:sz="0" w:space="0" w:color="auto"/>
                <w:left w:val="none" w:sz="0" w:space="0" w:color="auto"/>
                <w:bottom w:val="none" w:sz="0" w:space="0" w:color="auto"/>
                <w:right w:val="none" w:sz="0" w:space="0" w:color="auto"/>
              </w:divBdr>
            </w:div>
            <w:div w:id="1256016727">
              <w:marLeft w:val="0"/>
              <w:marRight w:val="0"/>
              <w:marTop w:val="0"/>
              <w:marBottom w:val="0"/>
              <w:divBdr>
                <w:top w:val="none" w:sz="0" w:space="0" w:color="auto"/>
                <w:left w:val="none" w:sz="0" w:space="0" w:color="auto"/>
                <w:bottom w:val="none" w:sz="0" w:space="0" w:color="auto"/>
                <w:right w:val="none" w:sz="0" w:space="0" w:color="auto"/>
              </w:divBdr>
            </w:div>
            <w:div w:id="1602758509">
              <w:marLeft w:val="0"/>
              <w:marRight w:val="0"/>
              <w:marTop w:val="0"/>
              <w:marBottom w:val="0"/>
              <w:divBdr>
                <w:top w:val="none" w:sz="0" w:space="0" w:color="auto"/>
                <w:left w:val="none" w:sz="0" w:space="0" w:color="auto"/>
                <w:bottom w:val="none" w:sz="0" w:space="0" w:color="auto"/>
                <w:right w:val="none" w:sz="0" w:space="0" w:color="auto"/>
              </w:divBdr>
            </w:div>
            <w:div w:id="522209592">
              <w:marLeft w:val="0"/>
              <w:marRight w:val="0"/>
              <w:marTop w:val="0"/>
              <w:marBottom w:val="0"/>
              <w:divBdr>
                <w:top w:val="none" w:sz="0" w:space="0" w:color="auto"/>
                <w:left w:val="none" w:sz="0" w:space="0" w:color="auto"/>
                <w:bottom w:val="none" w:sz="0" w:space="0" w:color="auto"/>
                <w:right w:val="none" w:sz="0" w:space="0" w:color="auto"/>
              </w:divBdr>
            </w:div>
            <w:div w:id="352270918">
              <w:marLeft w:val="0"/>
              <w:marRight w:val="0"/>
              <w:marTop w:val="0"/>
              <w:marBottom w:val="0"/>
              <w:divBdr>
                <w:top w:val="none" w:sz="0" w:space="0" w:color="auto"/>
                <w:left w:val="none" w:sz="0" w:space="0" w:color="auto"/>
                <w:bottom w:val="none" w:sz="0" w:space="0" w:color="auto"/>
                <w:right w:val="none" w:sz="0" w:space="0" w:color="auto"/>
              </w:divBdr>
            </w:div>
            <w:div w:id="462816657">
              <w:marLeft w:val="0"/>
              <w:marRight w:val="0"/>
              <w:marTop w:val="0"/>
              <w:marBottom w:val="0"/>
              <w:divBdr>
                <w:top w:val="none" w:sz="0" w:space="0" w:color="auto"/>
                <w:left w:val="none" w:sz="0" w:space="0" w:color="auto"/>
                <w:bottom w:val="none" w:sz="0" w:space="0" w:color="auto"/>
                <w:right w:val="none" w:sz="0" w:space="0" w:color="auto"/>
              </w:divBdr>
            </w:div>
            <w:div w:id="149250874">
              <w:marLeft w:val="0"/>
              <w:marRight w:val="0"/>
              <w:marTop w:val="0"/>
              <w:marBottom w:val="0"/>
              <w:divBdr>
                <w:top w:val="none" w:sz="0" w:space="0" w:color="auto"/>
                <w:left w:val="none" w:sz="0" w:space="0" w:color="auto"/>
                <w:bottom w:val="none" w:sz="0" w:space="0" w:color="auto"/>
                <w:right w:val="none" w:sz="0" w:space="0" w:color="auto"/>
              </w:divBdr>
            </w:div>
            <w:div w:id="1119572756">
              <w:marLeft w:val="0"/>
              <w:marRight w:val="0"/>
              <w:marTop w:val="0"/>
              <w:marBottom w:val="0"/>
              <w:divBdr>
                <w:top w:val="none" w:sz="0" w:space="0" w:color="auto"/>
                <w:left w:val="none" w:sz="0" w:space="0" w:color="auto"/>
                <w:bottom w:val="none" w:sz="0" w:space="0" w:color="auto"/>
                <w:right w:val="none" w:sz="0" w:space="0" w:color="auto"/>
              </w:divBdr>
            </w:div>
            <w:div w:id="1136795590">
              <w:marLeft w:val="0"/>
              <w:marRight w:val="0"/>
              <w:marTop w:val="0"/>
              <w:marBottom w:val="0"/>
              <w:divBdr>
                <w:top w:val="none" w:sz="0" w:space="0" w:color="auto"/>
                <w:left w:val="none" w:sz="0" w:space="0" w:color="auto"/>
                <w:bottom w:val="none" w:sz="0" w:space="0" w:color="auto"/>
                <w:right w:val="none" w:sz="0" w:space="0" w:color="auto"/>
              </w:divBdr>
            </w:div>
            <w:div w:id="16199702">
              <w:marLeft w:val="0"/>
              <w:marRight w:val="0"/>
              <w:marTop w:val="0"/>
              <w:marBottom w:val="0"/>
              <w:divBdr>
                <w:top w:val="none" w:sz="0" w:space="0" w:color="auto"/>
                <w:left w:val="none" w:sz="0" w:space="0" w:color="auto"/>
                <w:bottom w:val="none" w:sz="0" w:space="0" w:color="auto"/>
                <w:right w:val="none" w:sz="0" w:space="0" w:color="auto"/>
              </w:divBdr>
            </w:div>
            <w:div w:id="1657563810">
              <w:marLeft w:val="0"/>
              <w:marRight w:val="0"/>
              <w:marTop w:val="0"/>
              <w:marBottom w:val="0"/>
              <w:divBdr>
                <w:top w:val="none" w:sz="0" w:space="0" w:color="auto"/>
                <w:left w:val="none" w:sz="0" w:space="0" w:color="auto"/>
                <w:bottom w:val="none" w:sz="0" w:space="0" w:color="auto"/>
                <w:right w:val="none" w:sz="0" w:space="0" w:color="auto"/>
              </w:divBdr>
            </w:div>
            <w:div w:id="1783457106">
              <w:marLeft w:val="0"/>
              <w:marRight w:val="0"/>
              <w:marTop w:val="0"/>
              <w:marBottom w:val="0"/>
              <w:divBdr>
                <w:top w:val="none" w:sz="0" w:space="0" w:color="auto"/>
                <w:left w:val="none" w:sz="0" w:space="0" w:color="auto"/>
                <w:bottom w:val="none" w:sz="0" w:space="0" w:color="auto"/>
                <w:right w:val="none" w:sz="0" w:space="0" w:color="auto"/>
              </w:divBdr>
            </w:div>
            <w:div w:id="691223139">
              <w:marLeft w:val="0"/>
              <w:marRight w:val="0"/>
              <w:marTop w:val="0"/>
              <w:marBottom w:val="0"/>
              <w:divBdr>
                <w:top w:val="none" w:sz="0" w:space="0" w:color="auto"/>
                <w:left w:val="none" w:sz="0" w:space="0" w:color="auto"/>
                <w:bottom w:val="none" w:sz="0" w:space="0" w:color="auto"/>
                <w:right w:val="none" w:sz="0" w:space="0" w:color="auto"/>
              </w:divBdr>
            </w:div>
            <w:div w:id="194661008">
              <w:marLeft w:val="0"/>
              <w:marRight w:val="0"/>
              <w:marTop w:val="0"/>
              <w:marBottom w:val="0"/>
              <w:divBdr>
                <w:top w:val="none" w:sz="0" w:space="0" w:color="auto"/>
                <w:left w:val="none" w:sz="0" w:space="0" w:color="auto"/>
                <w:bottom w:val="none" w:sz="0" w:space="0" w:color="auto"/>
                <w:right w:val="none" w:sz="0" w:space="0" w:color="auto"/>
              </w:divBdr>
            </w:div>
            <w:div w:id="268708276">
              <w:marLeft w:val="0"/>
              <w:marRight w:val="0"/>
              <w:marTop w:val="0"/>
              <w:marBottom w:val="0"/>
              <w:divBdr>
                <w:top w:val="none" w:sz="0" w:space="0" w:color="auto"/>
                <w:left w:val="none" w:sz="0" w:space="0" w:color="auto"/>
                <w:bottom w:val="none" w:sz="0" w:space="0" w:color="auto"/>
                <w:right w:val="none" w:sz="0" w:space="0" w:color="auto"/>
              </w:divBdr>
            </w:div>
            <w:div w:id="1736658590">
              <w:marLeft w:val="0"/>
              <w:marRight w:val="0"/>
              <w:marTop w:val="0"/>
              <w:marBottom w:val="0"/>
              <w:divBdr>
                <w:top w:val="none" w:sz="0" w:space="0" w:color="auto"/>
                <w:left w:val="none" w:sz="0" w:space="0" w:color="auto"/>
                <w:bottom w:val="none" w:sz="0" w:space="0" w:color="auto"/>
                <w:right w:val="none" w:sz="0" w:space="0" w:color="auto"/>
              </w:divBdr>
            </w:div>
            <w:div w:id="544829886">
              <w:marLeft w:val="0"/>
              <w:marRight w:val="0"/>
              <w:marTop w:val="0"/>
              <w:marBottom w:val="0"/>
              <w:divBdr>
                <w:top w:val="none" w:sz="0" w:space="0" w:color="auto"/>
                <w:left w:val="none" w:sz="0" w:space="0" w:color="auto"/>
                <w:bottom w:val="none" w:sz="0" w:space="0" w:color="auto"/>
                <w:right w:val="none" w:sz="0" w:space="0" w:color="auto"/>
              </w:divBdr>
            </w:div>
            <w:div w:id="708988694">
              <w:marLeft w:val="0"/>
              <w:marRight w:val="0"/>
              <w:marTop w:val="0"/>
              <w:marBottom w:val="0"/>
              <w:divBdr>
                <w:top w:val="none" w:sz="0" w:space="0" w:color="auto"/>
                <w:left w:val="none" w:sz="0" w:space="0" w:color="auto"/>
                <w:bottom w:val="none" w:sz="0" w:space="0" w:color="auto"/>
                <w:right w:val="none" w:sz="0" w:space="0" w:color="auto"/>
              </w:divBdr>
            </w:div>
            <w:div w:id="784622340">
              <w:marLeft w:val="0"/>
              <w:marRight w:val="0"/>
              <w:marTop w:val="0"/>
              <w:marBottom w:val="0"/>
              <w:divBdr>
                <w:top w:val="none" w:sz="0" w:space="0" w:color="auto"/>
                <w:left w:val="none" w:sz="0" w:space="0" w:color="auto"/>
                <w:bottom w:val="none" w:sz="0" w:space="0" w:color="auto"/>
                <w:right w:val="none" w:sz="0" w:space="0" w:color="auto"/>
              </w:divBdr>
            </w:div>
            <w:div w:id="761335628">
              <w:marLeft w:val="0"/>
              <w:marRight w:val="0"/>
              <w:marTop w:val="0"/>
              <w:marBottom w:val="0"/>
              <w:divBdr>
                <w:top w:val="none" w:sz="0" w:space="0" w:color="auto"/>
                <w:left w:val="none" w:sz="0" w:space="0" w:color="auto"/>
                <w:bottom w:val="none" w:sz="0" w:space="0" w:color="auto"/>
                <w:right w:val="none" w:sz="0" w:space="0" w:color="auto"/>
              </w:divBdr>
            </w:div>
            <w:div w:id="1391999861">
              <w:marLeft w:val="0"/>
              <w:marRight w:val="0"/>
              <w:marTop w:val="0"/>
              <w:marBottom w:val="0"/>
              <w:divBdr>
                <w:top w:val="none" w:sz="0" w:space="0" w:color="auto"/>
                <w:left w:val="none" w:sz="0" w:space="0" w:color="auto"/>
                <w:bottom w:val="none" w:sz="0" w:space="0" w:color="auto"/>
                <w:right w:val="none" w:sz="0" w:space="0" w:color="auto"/>
              </w:divBdr>
            </w:div>
            <w:div w:id="561871314">
              <w:marLeft w:val="0"/>
              <w:marRight w:val="0"/>
              <w:marTop w:val="0"/>
              <w:marBottom w:val="0"/>
              <w:divBdr>
                <w:top w:val="none" w:sz="0" w:space="0" w:color="auto"/>
                <w:left w:val="none" w:sz="0" w:space="0" w:color="auto"/>
                <w:bottom w:val="none" w:sz="0" w:space="0" w:color="auto"/>
                <w:right w:val="none" w:sz="0" w:space="0" w:color="auto"/>
              </w:divBdr>
            </w:div>
            <w:div w:id="643119285">
              <w:marLeft w:val="0"/>
              <w:marRight w:val="0"/>
              <w:marTop w:val="0"/>
              <w:marBottom w:val="0"/>
              <w:divBdr>
                <w:top w:val="none" w:sz="0" w:space="0" w:color="auto"/>
                <w:left w:val="none" w:sz="0" w:space="0" w:color="auto"/>
                <w:bottom w:val="none" w:sz="0" w:space="0" w:color="auto"/>
                <w:right w:val="none" w:sz="0" w:space="0" w:color="auto"/>
              </w:divBdr>
            </w:div>
            <w:div w:id="123500995">
              <w:marLeft w:val="0"/>
              <w:marRight w:val="0"/>
              <w:marTop w:val="0"/>
              <w:marBottom w:val="0"/>
              <w:divBdr>
                <w:top w:val="none" w:sz="0" w:space="0" w:color="auto"/>
                <w:left w:val="none" w:sz="0" w:space="0" w:color="auto"/>
                <w:bottom w:val="none" w:sz="0" w:space="0" w:color="auto"/>
                <w:right w:val="none" w:sz="0" w:space="0" w:color="auto"/>
              </w:divBdr>
            </w:div>
            <w:div w:id="1828550972">
              <w:marLeft w:val="0"/>
              <w:marRight w:val="0"/>
              <w:marTop w:val="0"/>
              <w:marBottom w:val="0"/>
              <w:divBdr>
                <w:top w:val="none" w:sz="0" w:space="0" w:color="auto"/>
                <w:left w:val="none" w:sz="0" w:space="0" w:color="auto"/>
                <w:bottom w:val="none" w:sz="0" w:space="0" w:color="auto"/>
                <w:right w:val="none" w:sz="0" w:space="0" w:color="auto"/>
              </w:divBdr>
            </w:div>
            <w:div w:id="575551675">
              <w:marLeft w:val="0"/>
              <w:marRight w:val="0"/>
              <w:marTop w:val="0"/>
              <w:marBottom w:val="0"/>
              <w:divBdr>
                <w:top w:val="none" w:sz="0" w:space="0" w:color="auto"/>
                <w:left w:val="none" w:sz="0" w:space="0" w:color="auto"/>
                <w:bottom w:val="none" w:sz="0" w:space="0" w:color="auto"/>
                <w:right w:val="none" w:sz="0" w:space="0" w:color="auto"/>
              </w:divBdr>
            </w:div>
            <w:div w:id="1840119941">
              <w:marLeft w:val="0"/>
              <w:marRight w:val="0"/>
              <w:marTop w:val="0"/>
              <w:marBottom w:val="0"/>
              <w:divBdr>
                <w:top w:val="none" w:sz="0" w:space="0" w:color="auto"/>
                <w:left w:val="none" w:sz="0" w:space="0" w:color="auto"/>
                <w:bottom w:val="none" w:sz="0" w:space="0" w:color="auto"/>
                <w:right w:val="none" w:sz="0" w:space="0" w:color="auto"/>
              </w:divBdr>
            </w:div>
            <w:div w:id="1784767578">
              <w:marLeft w:val="0"/>
              <w:marRight w:val="0"/>
              <w:marTop w:val="0"/>
              <w:marBottom w:val="0"/>
              <w:divBdr>
                <w:top w:val="none" w:sz="0" w:space="0" w:color="auto"/>
                <w:left w:val="none" w:sz="0" w:space="0" w:color="auto"/>
                <w:bottom w:val="none" w:sz="0" w:space="0" w:color="auto"/>
                <w:right w:val="none" w:sz="0" w:space="0" w:color="auto"/>
              </w:divBdr>
            </w:div>
            <w:div w:id="1737781616">
              <w:marLeft w:val="0"/>
              <w:marRight w:val="0"/>
              <w:marTop w:val="0"/>
              <w:marBottom w:val="0"/>
              <w:divBdr>
                <w:top w:val="none" w:sz="0" w:space="0" w:color="auto"/>
                <w:left w:val="none" w:sz="0" w:space="0" w:color="auto"/>
                <w:bottom w:val="none" w:sz="0" w:space="0" w:color="auto"/>
                <w:right w:val="none" w:sz="0" w:space="0" w:color="auto"/>
              </w:divBdr>
            </w:div>
            <w:div w:id="292492098">
              <w:marLeft w:val="0"/>
              <w:marRight w:val="0"/>
              <w:marTop w:val="0"/>
              <w:marBottom w:val="0"/>
              <w:divBdr>
                <w:top w:val="none" w:sz="0" w:space="0" w:color="auto"/>
                <w:left w:val="none" w:sz="0" w:space="0" w:color="auto"/>
                <w:bottom w:val="none" w:sz="0" w:space="0" w:color="auto"/>
                <w:right w:val="none" w:sz="0" w:space="0" w:color="auto"/>
              </w:divBdr>
            </w:div>
            <w:div w:id="1272980947">
              <w:marLeft w:val="0"/>
              <w:marRight w:val="0"/>
              <w:marTop w:val="0"/>
              <w:marBottom w:val="0"/>
              <w:divBdr>
                <w:top w:val="none" w:sz="0" w:space="0" w:color="auto"/>
                <w:left w:val="none" w:sz="0" w:space="0" w:color="auto"/>
                <w:bottom w:val="none" w:sz="0" w:space="0" w:color="auto"/>
                <w:right w:val="none" w:sz="0" w:space="0" w:color="auto"/>
              </w:divBdr>
            </w:div>
            <w:div w:id="812403847">
              <w:marLeft w:val="0"/>
              <w:marRight w:val="0"/>
              <w:marTop w:val="0"/>
              <w:marBottom w:val="0"/>
              <w:divBdr>
                <w:top w:val="none" w:sz="0" w:space="0" w:color="auto"/>
                <w:left w:val="none" w:sz="0" w:space="0" w:color="auto"/>
                <w:bottom w:val="none" w:sz="0" w:space="0" w:color="auto"/>
                <w:right w:val="none" w:sz="0" w:space="0" w:color="auto"/>
              </w:divBdr>
            </w:div>
            <w:div w:id="2113621630">
              <w:marLeft w:val="0"/>
              <w:marRight w:val="0"/>
              <w:marTop w:val="0"/>
              <w:marBottom w:val="0"/>
              <w:divBdr>
                <w:top w:val="none" w:sz="0" w:space="0" w:color="auto"/>
                <w:left w:val="none" w:sz="0" w:space="0" w:color="auto"/>
                <w:bottom w:val="none" w:sz="0" w:space="0" w:color="auto"/>
                <w:right w:val="none" w:sz="0" w:space="0" w:color="auto"/>
              </w:divBdr>
            </w:div>
            <w:div w:id="1709916583">
              <w:marLeft w:val="0"/>
              <w:marRight w:val="0"/>
              <w:marTop w:val="0"/>
              <w:marBottom w:val="0"/>
              <w:divBdr>
                <w:top w:val="none" w:sz="0" w:space="0" w:color="auto"/>
                <w:left w:val="none" w:sz="0" w:space="0" w:color="auto"/>
                <w:bottom w:val="none" w:sz="0" w:space="0" w:color="auto"/>
                <w:right w:val="none" w:sz="0" w:space="0" w:color="auto"/>
              </w:divBdr>
            </w:div>
            <w:div w:id="986519717">
              <w:marLeft w:val="0"/>
              <w:marRight w:val="0"/>
              <w:marTop w:val="0"/>
              <w:marBottom w:val="0"/>
              <w:divBdr>
                <w:top w:val="none" w:sz="0" w:space="0" w:color="auto"/>
                <w:left w:val="none" w:sz="0" w:space="0" w:color="auto"/>
                <w:bottom w:val="none" w:sz="0" w:space="0" w:color="auto"/>
                <w:right w:val="none" w:sz="0" w:space="0" w:color="auto"/>
              </w:divBdr>
            </w:div>
            <w:div w:id="209076038">
              <w:marLeft w:val="0"/>
              <w:marRight w:val="0"/>
              <w:marTop w:val="0"/>
              <w:marBottom w:val="0"/>
              <w:divBdr>
                <w:top w:val="none" w:sz="0" w:space="0" w:color="auto"/>
                <w:left w:val="none" w:sz="0" w:space="0" w:color="auto"/>
                <w:bottom w:val="none" w:sz="0" w:space="0" w:color="auto"/>
                <w:right w:val="none" w:sz="0" w:space="0" w:color="auto"/>
              </w:divBdr>
            </w:div>
            <w:div w:id="218589869">
              <w:marLeft w:val="0"/>
              <w:marRight w:val="0"/>
              <w:marTop w:val="0"/>
              <w:marBottom w:val="0"/>
              <w:divBdr>
                <w:top w:val="none" w:sz="0" w:space="0" w:color="auto"/>
                <w:left w:val="none" w:sz="0" w:space="0" w:color="auto"/>
                <w:bottom w:val="none" w:sz="0" w:space="0" w:color="auto"/>
                <w:right w:val="none" w:sz="0" w:space="0" w:color="auto"/>
              </w:divBdr>
            </w:div>
            <w:div w:id="158543266">
              <w:marLeft w:val="0"/>
              <w:marRight w:val="0"/>
              <w:marTop w:val="0"/>
              <w:marBottom w:val="0"/>
              <w:divBdr>
                <w:top w:val="none" w:sz="0" w:space="0" w:color="auto"/>
                <w:left w:val="none" w:sz="0" w:space="0" w:color="auto"/>
                <w:bottom w:val="none" w:sz="0" w:space="0" w:color="auto"/>
                <w:right w:val="none" w:sz="0" w:space="0" w:color="auto"/>
              </w:divBdr>
            </w:div>
            <w:div w:id="1021201120">
              <w:marLeft w:val="0"/>
              <w:marRight w:val="0"/>
              <w:marTop w:val="0"/>
              <w:marBottom w:val="0"/>
              <w:divBdr>
                <w:top w:val="none" w:sz="0" w:space="0" w:color="auto"/>
                <w:left w:val="none" w:sz="0" w:space="0" w:color="auto"/>
                <w:bottom w:val="none" w:sz="0" w:space="0" w:color="auto"/>
                <w:right w:val="none" w:sz="0" w:space="0" w:color="auto"/>
              </w:divBdr>
            </w:div>
            <w:div w:id="58603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18</Pages>
  <Words>2357</Words>
  <Characters>13436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Sameer Mishra</cp:lastModifiedBy>
  <cp:revision>5</cp:revision>
  <dcterms:created xsi:type="dcterms:W3CDTF">2013-12-23T23:15:00Z</dcterms:created>
  <dcterms:modified xsi:type="dcterms:W3CDTF">2024-11-22T15:20:00Z</dcterms:modified>
  <cp:category/>
</cp:coreProperties>
</file>